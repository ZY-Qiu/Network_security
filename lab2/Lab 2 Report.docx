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bookmarkStart w:id="0" w:name="_azkd1s5j61gn" w:colFirst="0" w:colLast="0"/>
      <w:bookmarkEnd w:id="0"/>
      <w:r>
        <w:rPr>
          <w:rtl w:val="0"/>
        </w:rPr>
        <w:t>Lab 2</w:t>
      </w:r>
    </w:p>
    <w:p/>
    <w:p>
      <w:r>
        <w:rPr>
          <w:rtl w:val="0"/>
        </w:rPr>
        <w:t>Do not write your name or Net ID anywhere in this lab report. Also make sure that your name or Net ID should not appear anywhere in the screenshots.</w:t>
      </w:r>
    </w:p>
    <w:p/>
    <w:p>
      <w:pPr>
        <w:pStyle w:val="2"/>
      </w:pPr>
      <w:bookmarkStart w:id="1" w:name="_s229dkfd1d2j" w:colFirst="0" w:colLast="0"/>
      <w:bookmarkEnd w:id="1"/>
      <w:r>
        <w:rPr>
          <w:rtl w:val="0"/>
        </w:rPr>
        <w:t xml:space="preserve">Task 0. Setting up SEED labs </w:t>
      </w:r>
    </w:p>
    <w:p/>
    <w:p>
      <w:r>
        <w:rPr>
          <w:rtl w:val="0"/>
        </w:rPr>
        <w:t>Overview: Set up the SEED Lab environment</w:t>
      </w:r>
    </w:p>
    <w:p/>
    <w:p>
      <w:r>
        <w:rPr>
          <w:rtl w:val="0"/>
        </w:rPr>
        <w:t>Steps: Follow either Option A or Option B, but not both Options.</w:t>
      </w:r>
    </w:p>
    <w:p>
      <w:pPr>
        <w:numPr>
          <w:ilvl w:val="0"/>
          <w:numId w:val="1"/>
        </w:numPr>
        <w:ind w:left="720" w:hanging="360"/>
        <w:rPr>
          <w:u w:val="none"/>
        </w:rPr>
      </w:pPr>
      <w:r>
        <w:rPr>
          <w:rtl w:val="0"/>
        </w:rPr>
        <w:t xml:space="preserve">Option A: Creating SEED labs on DigitalOcean. </w:t>
      </w:r>
    </w:p>
    <w:p>
      <w:pPr>
        <w:numPr>
          <w:ilvl w:val="1"/>
          <w:numId w:val="1"/>
        </w:numPr>
        <w:ind w:left="1440" w:hanging="360"/>
        <w:rPr>
          <w:u w:val="none"/>
        </w:rPr>
      </w:pPr>
      <w:r>
        <w:rPr>
          <w:rtl w:val="0"/>
        </w:rPr>
        <w:t xml:space="preserve">Follow </w:t>
      </w:r>
      <w:r>
        <w:fldChar w:fldCharType="begin"/>
      </w:r>
      <w:r>
        <w:instrText xml:space="preserve"> HYPERLINK "https://github.com/seed-labs/seed-labs/blob/master/manuals/cloud/seedvm-cloud.md" \h </w:instrText>
      </w:r>
      <w:r>
        <w:fldChar w:fldCharType="separate"/>
      </w:r>
      <w:r>
        <w:rPr>
          <w:color w:val="1155CC"/>
          <w:u w:val="single"/>
          <w:rtl w:val="0"/>
        </w:rPr>
        <w:t>this guide</w:t>
      </w:r>
      <w:r>
        <w:rPr>
          <w:color w:val="1155CC"/>
          <w:u w:val="single"/>
          <w:rtl w:val="0"/>
        </w:rPr>
        <w:fldChar w:fldCharType="end"/>
      </w:r>
      <w:r>
        <w:rPr>
          <w:rtl w:val="0"/>
        </w:rPr>
        <w:t xml:space="preserve">. I strongly recommend using DigitalOcean as the cloud provider as the cost is predictable (i.e., $10/month). Follow Step 1, Step 2, and Step 3B of the guide; ignore Step 3A. </w:t>
      </w:r>
    </w:p>
    <w:p>
      <w:pPr>
        <w:numPr>
          <w:ilvl w:val="0"/>
          <w:numId w:val="1"/>
        </w:numPr>
        <w:ind w:left="720" w:hanging="360"/>
        <w:rPr>
          <w:u w:val="none"/>
        </w:rPr>
      </w:pPr>
      <w:r>
        <w:rPr>
          <w:rtl w:val="0"/>
        </w:rPr>
        <w:t>Option B: Creating SEED labs on VirtualBox.</w:t>
      </w:r>
    </w:p>
    <w:p>
      <w:pPr>
        <w:numPr>
          <w:ilvl w:val="1"/>
          <w:numId w:val="1"/>
        </w:numPr>
        <w:ind w:left="1440" w:hanging="360"/>
        <w:rPr>
          <w:u w:val="none"/>
        </w:rPr>
      </w:pPr>
      <w:r>
        <w:rPr>
          <w:rtl w:val="0"/>
        </w:rPr>
        <w:t xml:space="preserve">Follow </w:t>
      </w:r>
      <w:r>
        <w:fldChar w:fldCharType="begin"/>
      </w:r>
      <w:r>
        <w:instrText xml:space="preserve"> HYPERLINK "https://github.com/seed-labs/seed-labs/blob/master/manuals/vm/seedvm-manual.md" \h </w:instrText>
      </w:r>
      <w:r>
        <w:fldChar w:fldCharType="separate"/>
      </w:r>
      <w:r>
        <w:rPr>
          <w:color w:val="1155CC"/>
          <w:u w:val="single"/>
          <w:rtl w:val="0"/>
        </w:rPr>
        <w:t>this guide</w:t>
      </w:r>
      <w:r>
        <w:rPr>
          <w:color w:val="1155CC"/>
          <w:u w:val="single"/>
          <w:rtl w:val="0"/>
        </w:rPr>
        <w:fldChar w:fldCharType="end"/>
      </w:r>
      <w:r>
        <w:rPr>
          <w:rtl w:val="0"/>
        </w:rPr>
        <w:t xml:space="preserve"> only if your personal computer runs Linux, Windows 10, or the Intel macOS. If you run the latest macOS on the M1 chip, you have to choose Option A. </w:t>
      </w:r>
    </w:p>
    <w:p/>
    <w:p>
      <w:r>
        <w:rPr>
          <w:rtl w:val="0"/>
        </w:rPr>
        <w:t>My recommendation is to go for Option A. It is the easier way to set up the environment, and you’ll be able to get more help from me or the Course Assistant as we are both familiar with Option A. The total cost will not exceed $30 in total for this semester if you use DigitalOcean. Although Option B is cheaper, you need to make sure that the host machine (which runs VirtualBox) should have good performance.</w:t>
      </w:r>
    </w:p>
    <w:p/>
    <w:p>
      <w:r>
        <w:rPr>
          <w:rtl w:val="0"/>
        </w:rPr>
        <w:t xml:space="preserve">If you’re a new GitHub user, you may be qualified for free $100 DigitalOcean credits. See </w:t>
      </w:r>
      <w:r>
        <w:fldChar w:fldCharType="begin"/>
      </w:r>
      <w:r>
        <w:instrText xml:space="preserve"> HYPERLINK "https://www.digitalocean.com/github-students/" \h </w:instrText>
      </w:r>
      <w:r>
        <w:fldChar w:fldCharType="separate"/>
      </w:r>
      <w:r>
        <w:rPr>
          <w:color w:val="1155CC"/>
          <w:u w:val="single"/>
          <w:rtl w:val="0"/>
        </w:rPr>
        <w:t>this link</w:t>
      </w:r>
      <w:r>
        <w:rPr>
          <w:color w:val="1155CC"/>
          <w:u w:val="single"/>
          <w:rtl w:val="0"/>
        </w:rPr>
        <w:fldChar w:fldCharType="end"/>
      </w:r>
      <w:r>
        <w:rPr>
          <w:rtl w:val="0"/>
        </w:rPr>
        <w:t>.</w:t>
      </w:r>
    </w:p>
    <w:p/>
    <w:p>
      <w:r>
        <w:rPr>
          <w:b/>
          <w:rtl w:val="0"/>
        </w:rPr>
        <w:t>Question 0.1</w:t>
      </w:r>
      <w:r>
        <w:rPr>
          <w:rtl w:val="0"/>
        </w:rPr>
        <w:t xml:space="preserve">: </w:t>
      </w:r>
    </w:p>
    <w:p>
      <w:pPr>
        <w:numPr>
          <w:ilvl w:val="0"/>
          <w:numId w:val="2"/>
        </w:numPr>
        <w:ind w:left="720" w:hanging="360"/>
        <w:rPr>
          <w:u w:val="none"/>
        </w:rPr>
      </w:pPr>
      <w:r>
        <w:rPr>
          <w:rtl w:val="0"/>
        </w:rPr>
        <w:t>Include a screenshot of your terminal when you run the following command:</w:t>
      </w:r>
      <w:r>
        <w:rPr>
          <w:rtl w:val="0"/>
        </w:rPr>
        <w:br w:type="textWrapping"/>
      </w:r>
      <w:r>
        <w:rPr>
          <w:rFonts w:ascii="Roboto Mono" w:hAnsi="Roboto Mono" w:eastAsia="Roboto Mono" w:cs="Roboto Mono"/>
          <w:shd w:val="clear" w:fill="D9D9D9"/>
          <w:rtl w:val="0"/>
        </w:rPr>
        <w:t>su seed</w:t>
      </w:r>
    </w:p>
    <w:p>
      <w:pPr>
        <w:rPr>
          <w:rFonts w:ascii="Roboto Mono" w:hAnsi="Roboto Mono" w:eastAsia="Roboto Mono" w:cs="Roboto Mono"/>
          <w:shd w:val="clear" w:fill="D9D9D9"/>
        </w:rPr>
      </w:pPr>
    </w:p>
    <w:p>
      <w:r>
        <w:rPr>
          <w:rtl w:val="0"/>
        </w:rPr>
        <w:t>[Your response goes here.]</w:t>
      </w:r>
    </w:p>
    <w:p>
      <w:r>
        <w:drawing>
          <wp:inline distT="0" distB="0" distL="114300" distR="114300">
            <wp:extent cx="4198620" cy="480060"/>
            <wp:effectExtent l="0" t="0" r="7620" b="762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6"/>
                    <a:stretch>
                      <a:fillRect/>
                    </a:stretch>
                  </pic:blipFill>
                  <pic:spPr>
                    <a:xfrm>
                      <a:off x="0" y="0"/>
                      <a:ext cx="4198620" cy="480060"/>
                    </a:xfrm>
                    <a:prstGeom prst="rect">
                      <a:avLst/>
                    </a:prstGeom>
                    <a:noFill/>
                    <a:ln>
                      <a:noFill/>
                    </a:ln>
                  </pic:spPr>
                </pic:pic>
              </a:graphicData>
            </a:graphic>
          </wp:inline>
        </w:drawing>
      </w:r>
    </w:p>
    <w:p>
      <w:pPr>
        <w:pStyle w:val="2"/>
      </w:pPr>
      <w:bookmarkStart w:id="2" w:name="_vs15o142vwfh" w:colFirst="0" w:colLast="0"/>
      <w:bookmarkEnd w:id="2"/>
      <w:r>
        <w:rPr>
          <w:rtl w:val="0"/>
        </w:rPr>
        <w:t>Task 1. Prepare the network environment.</w:t>
      </w:r>
    </w:p>
    <w:p>
      <w:r>
        <w:rPr>
          <w:rtl w:val="0"/>
        </w:rPr>
        <w:t>Overview: Set up the network environment for Hosts A, B, and M.</w:t>
      </w:r>
    </w:p>
    <w:p/>
    <w:p>
      <w:r>
        <w:rPr>
          <w:rtl w:val="0"/>
        </w:rPr>
        <w:t>Steps (or watch Danny’s in-class demonstration):</w:t>
      </w:r>
    </w:p>
    <w:p>
      <w:pPr>
        <w:numPr>
          <w:ilvl w:val="0"/>
          <w:numId w:val="3"/>
        </w:numPr>
        <w:ind w:left="720" w:hanging="360"/>
        <w:rPr>
          <w:u w:val="none"/>
        </w:rPr>
      </w:pPr>
      <w:r>
        <w:rPr>
          <w:rtl w:val="0"/>
        </w:rPr>
        <w:t xml:space="preserve">Switch to the “seed” user: </w:t>
      </w:r>
      <w:r>
        <w:rPr>
          <w:rFonts w:ascii="Roboto Mono" w:hAnsi="Roboto Mono" w:eastAsia="Roboto Mono" w:cs="Roboto Mono"/>
          <w:shd w:val="clear" w:fill="D9D9D9"/>
          <w:rtl w:val="0"/>
        </w:rPr>
        <w:t>su seed</w:t>
      </w:r>
    </w:p>
    <w:p>
      <w:pPr>
        <w:numPr>
          <w:ilvl w:val="0"/>
          <w:numId w:val="3"/>
        </w:numPr>
        <w:ind w:left="720" w:hanging="360"/>
        <w:rPr>
          <w:u w:val="none"/>
        </w:rPr>
      </w:pPr>
      <w:r>
        <w:rPr>
          <w:rtl w:val="0"/>
        </w:rPr>
        <w:t xml:space="preserve">Go to </w:t>
      </w:r>
      <w:r>
        <w:fldChar w:fldCharType="begin"/>
      </w:r>
      <w:r>
        <w:instrText xml:space="preserve"> HYPERLINK "https://seedsecuritylabs.org/Labs_20.04/Networking/ARP_Attack/" \h </w:instrText>
      </w:r>
      <w:r>
        <w:fldChar w:fldCharType="separate"/>
      </w:r>
      <w:r>
        <w:rPr>
          <w:color w:val="1155CC"/>
          <w:u w:val="single"/>
          <w:rtl w:val="0"/>
        </w:rPr>
        <w:t>https://seedsecuritylabs.org/Labs_20.04/Networking/ARP_Attack/</w:t>
      </w:r>
      <w:r>
        <w:rPr>
          <w:color w:val="1155CC"/>
          <w:u w:val="single"/>
          <w:rtl w:val="0"/>
        </w:rPr>
        <w:fldChar w:fldCharType="end"/>
      </w:r>
      <w:r>
        <w:rPr>
          <w:rtl w:val="0"/>
        </w:rPr>
        <w:t>.</w:t>
      </w:r>
    </w:p>
    <w:p>
      <w:pPr>
        <w:numPr>
          <w:ilvl w:val="0"/>
          <w:numId w:val="3"/>
        </w:numPr>
        <w:ind w:left="720" w:hanging="360"/>
      </w:pPr>
      <w:r>
        <w:rPr>
          <w:rtl w:val="0"/>
        </w:rPr>
        <w:t xml:space="preserve">Download the Lab setup file “Labsetup.zip” into the SEED Lab (created in Task 0). </w:t>
      </w:r>
    </w:p>
    <w:p>
      <w:pPr>
        <w:numPr>
          <w:ilvl w:val="0"/>
          <w:numId w:val="3"/>
        </w:numPr>
        <w:ind w:left="720" w:hanging="360"/>
        <w:rPr>
          <w:u w:val="none"/>
        </w:rPr>
      </w:pPr>
      <w:r>
        <w:rPr>
          <w:rtl w:val="0"/>
        </w:rPr>
        <w:t xml:space="preserve">Read Sections 1 and 2 only of </w:t>
      </w:r>
      <w:r>
        <w:fldChar w:fldCharType="begin"/>
      </w:r>
      <w:r>
        <w:instrText xml:space="preserve"> HYPERLINK "https://seedsecuritylabs.org/Labs_20.04/Files/ARP_Attack/ARP_Attack.pdf" \h </w:instrText>
      </w:r>
      <w:r>
        <w:fldChar w:fldCharType="separate"/>
      </w:r>
      <w:r>
        <w:rPr>
          <w:color w:val="1155CC"/>
          <w:u w:val="single"/>
          <w:rtl w:val="0"/>
        </w:rPr>
        <w:t>the instructions</w:t>
      </w:r>
      <w:r>
        <w:rPr>
          <w:color w:val="1155CC"/>
          <w:u w:val="single"/>
          <w:rtl w:val="0"/>
        </w:rPr>
        <w:fldChar w:fldCharType="end"/>
      </w:r>
      <w:r>
        <w:rPr>
          <w:rtl w:val="0"/>
        </w:rPr>
        <w:t>.</w:t>
      </w:r>
    </w:p>
    <w:p/>
    <w:p>
      <w:pPr>
        <w:rPr>
          <w:b/>
        </w:rPr>
      </w:pPr>
      <w:r>
        <w:rPr>
          <w:b/>
          <w:rtl w:val="0"/>
        </w:rPr>
        <w:t xml:space="preserve">Question 1.1: </w:t>
      </w:r>
    </w:p>
    <w:p>
      <w:pPr>
        <w:numPr>
          <w:ilvl w:val="0"/>
          <w:numId w:val="4"/>
        </w:numPr>
        <w:ind w:left="720" w:hanging="360"/>
        <w:rPr>
          <w:u w:val="none"/>
        </w:rPr>
      </w:pPr>
      <w:r>
        <w:rPr>
          <w:rtl w:val="0"/>
        </w:rPr>
        <w:t xml:space="preserve">Use </w:t>
      </w:r>
      <w:r>
        <w:rPr>
          <w:rFonts w:ascii="Roboto Mono" w:hAnsi="Roboto Mono" w:eastAsia="Roboto Mono" w:cs="Roboto Mono"/>
          <w:shd w:val="clear" w:fill="D9D9D9"/>
          <w:rtl w:val="0"/>
        </w:rPr>
        <w:t>dockps</w:t>
      </w:r>
      <w:r>
        <w:rPr>
          <w:rtl w:val="0"/>
        </w:rPr>
        <w:t xml:space="preserve"> to list the IP addresses of Hosts A, B, and M. Paste your screenshot below. Make sure to include your input (i.e., the </w:t>
      </w:r>
      <w:r>
        <w:rPr>
          <w:rFonts w:ascii="Roboto Mono" w:hAnsi="Roboto Mono" w:eastAsia="Roboto Mono" w:cs="Roboto Mono"/>
          <w:shd w:val="clear" w:fill="D9D9D9"/>
          <w:rtl w:val="0"/>
        </w:rPr>
        <w:t>dockps</w:t>
      </w:r>
      <w:r>
        <w:rPr>
          <w:rtl w:val="0"/>
        </w:rPr>
        <w:t xml:space="preserve"> command) and the output — not just for this question but for all questions in this lab.</w:t>
      </w:r>
    </w:p>
    <w:p>
      <w:r>
        <w:drawing>
          <wp:inline distT="0" distB="0" distL="114300" distR="114300">
            <wp:extent cx="4450080" cy="93726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450080" cy="937260"/>
                    </a:xfrm>
                    <a:prstGeom prst="rect">
                      <a:avLst/>
                    </a:prstGeom>
                    <a:noFill/>
                    <a:ln>
                      <a:noFill/>
                    </a:ln>
                  </pic:spPr>
                </pic:pic>
              </a:graphicData>
            </a:graphic>
          </wp:inline>
        </w:drawing>
      </w:r>
    </w:p>
    <w:p>
      <w:pPr>
        <w:rPr>
          <w:b/>
        </w:rPr>
      </w:pPr>
      <w:r>
        <w:rPr>
          <w:b/>
          <w:rtl w:val="0"/>
        </w:rPr>
        <w:t>Question 1.2:</w:t>
      </w:r>
    </w:p>
    <w:p>
      <w:pPr>
        <w:numPr>
          <w:ilvl w:val="0"/>
          <w:numId w:val="5"/>
        </w:numPr>
        <w:ind w:left="720" w:hanging="360"/>
        <w:rPr>
          <w:u w:val="none"/>
        </w:rPr>
      </w:pPr>
      <w:r>
        <w:rPr>
          <w:rtl w:val="0"/>
        </w:rPr>
        <w:t xml:space="preserve">Use </w:t>
      </w:r>
      <w:r>
        <w:rPr>
          <w:rFonts w:ascii="Roboto Mono" w:hAnsi="Roboto Mono" w:eastAsia="Roboto Mono" w:cs="Roboto Mono"/>
          <w:shd w:val="clear" w:fill="D9D9D9"/>
          <w:rtl w:val="0"/>
        </w:rPr>
        <w:t>docksh</w:t>
      </w:r>
      <w:r>
        <w:rPr>
          <w:rtl w:val="0"/>
        </w:rPr>
        <w:t xml:space="preserve"> to access Host A’s shell. Ping Host B from A’s shell. Do not kill the ping process yet.</w:t>
      </w:r>
    </w:p>
    <w:p>
      <w:pPr>
        <w:numPr>
          <w:ilvl w:val="0"/>
          <w:numId w:val="5"/>
        </w:numPr>
        <w:ind w:left="720" w:hanging="360"/>
        <w:rPr>
          <w:u w:val="none"/>
        </w:rPr>
      </w:pPr>
      <w:r>
        <w:rPr>
          <w:rtl w:val="0"/>
        </w:rPr>
        <w:t>Open a new window. Access Host B’s shell. Run tcpdump for about five seconds. Paste the screenshot below.</w:t>
      </w:r>
    </w:p>
    <w:p>
      <w:pPr>
        <w:numPr>
          <w:ilvl w:val="0"/>
          <w:numId w:val="0"/>
        </w:numPr>
        <w:ind w:left="360" w:leftChars="0"/>
        <w:rPr>
          <w:u w:val="none"/>
        </w:rPr>
      </w:pPr>
      <w:r>
        <w:drawing>
          <wp:inline distT="0" distB="0" distL="114300" distR="114300">
            <wp:extent cx="5941695" cy="4586605"/>
            <wp:effectExtent l="0" t="0" r="190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941695" cy="4586605"/>
                    </a:xfrm>
                    <a:prstGeom prst="rect">
                      <a:avLst/>
                    </a:prstGeom>
                    <a:noFill/>
                    <a:ln>
                      <a:noFill/>
                    </a:ln>
                  </pic:spPr>
                </pic:pic>
              </a:graphicData>
            </a:graphic>
          </wp:inline>
        </w:drawing>
      </w:r>
    </w:p>
    <w:p>
      <w:pPr>
        <w:numPr>
          <w:ilvl w:val="0"/>
          <w:numId w:val="5"/>
        </w:numPr>
        <w:ind w:left="720" w:hanging="360"/>
        <w:rPr>
          <w:u w:val="none"/>
        </w:rPr>
      </w:pPr>
      <w:r>
        <w:rPr>
          <w:rtl w:val="0"/>
        </w:rPr>
        <w:t xml:space="preserve">Go back to A’s shell where A is pinging B. Kill the ping after about 5 seconds. Show Host A’s ARP table with </w:t>
      </w:r>
      <w:r>
        <w:rPr>
          <w:rFonts w:ascii="Roboto Mono" w:hAnsi="Roboto Mono" w:eastAsia="Roboto Mono" w:cs="Roboto Mono"/>
          <w:shd w:val="clear" w:fill="D9D9D9"/>
          <w:rtl w:val="0"/>
        </w:rPr>
        <w:t>arp -n</w:t>
      </w:r>
      <w:r>
        <w:rPr>
          <w:rtl w:val="0"/>
        </w:rPr>
        <w:t>. Paste the screenshot below.</w:t>
      </w:r>
    </w:p>
    <w:p>
      <w:pPr>
        <w:numPr>
          <w:ilvl w:val="0"/>
          <w:numId w:val="0"/>
        </w:numPr>
        <w:ind w:left="360" w:leftChars="0"/>
        <w:rPr>
          <w:u w:val="none"/>
        </w:rPr>
      </w:pPr>
      <w:r>
        <w:drawing>
          <wp:inline distT="0" distB="0" distL="114300" distR="114300">
            <wp:extent cx="5939155" cy="440690"/>
            <wp:effectExtent l="0" t="0" r="444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939155" cy="440690"/>
                    </a:xfrm>
                    <a:prstGeom prst="rect">
                      <a:avLst/>
                    </a:prstGeom>
                    <a:noFill/>
                    <a:ln>
                      <a:noFill/>
                    </a:ln>
                  </pic:spPr>
                </pic:pic>
              </a:graphicData>
            </a:graphic>
          </wp:inline>
        </w:drawing>
      </w:r>
    </w:p>
    <w:p/>
    <w:p>
      <w:pPr>
        <w:rPr>
          <w:b/>
        </w:rPr>
      </w:pPr>
      <w:r>
        <w:rPr>
          <w:b/>
          <w:rtl w:val="0"/>
        </w:rPr>
        <w:t>Question 1.3:</w:t>
      </w:r>
    </w:p>
    <w:p>
      <w:pPr>
        <w:numPr>
          <w:ilvl w:val="0"/>
          <w:numId w:val="6"/>
        </w:numPr>
        <w:ind w:left="720" w:hanging="360"/>
        <w:rPr>
          <w:u w:val="none"/>
        </w:rPr>
      </w:pPr>
      <w:r>
        <w:rPr>
          <w:rtl w:val="0"/>
        </w:rPr>
        <w:t xml:space="preserve">Use </w:t>
      </w:r>
      <w:r>
        <w:rPr>
          <w:rFonts w:ascii="Roboto Mono" w:hAnsi="Roboto Mono" w:eastAsia="Roboto Mono" w:cs="Roboto Mono"/>
          <w:shd w:val="clear" w:fill="D9D9D9"/>
          <w:rtl w:val="0"/>
        </w:rPr>
        <w:t>docksh</w:t>
      </w:r>
      <w:r>
        <w:rPr>
          <w:rtl w:val="0"/>
        </w:rPr>
        <w:t xml:space="preserve"> to access Host M’s shell. Do not ping any hosts from M. Show M’s ARP table. Paste the screenshot below.</w:t>
      </w:r>
    </w:p>
    <w:p>
      <w:pPr>
        <w:numPr>
          <w:ilvl w:val="0"/>
          <w:numId w:val="0"/>
        </w:numPr>
        <w:ind w:left="360" w:leftChars="0"/>
        <w:rPr>
          <w:u w:val="none"/>
        </w:rPr>
      </w:pPr>
      <w:r>
        <w:drawing>
          <wp:inline distT="0" distB="0" distL="114300" distR="114300">
            <wp:extent cx="2392680" cy="51054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2392680" cy="510540"/>
                    </a:xfrm>
                    <a:prstGeom prst="rect">
                      <a:avLst/>
                    </a:prstGeom>
                    <a:noFill/>
                    <a:ln>
                      <a:noFill/>
                    </a:ln>
                  </pic:spPr>
                </pic:pic>
              </a:graphicData>
            </a:graphic>
          </wp:inline>
        </w:drawing>
      </w:r>
    </w:p>
    <w:p>
      <w:pPr>
        <w:numPr>
          <w:ilvl w:val="0"/>
          <w:numId w:val="6"/>
        </w:numPr>
        <w:ind w:left="720" w:hanging="360"/>
        <w:rPr>
          <w:i/>
          <w:iCs/>
          <w:u w:val="none"/>
        </w:rPr>
      </w:pPr>
      <w:r>
        <w:rPr>
          <w:i/>
          <w:iCs/>
          <w:rtl w:val="0"/>
        </w:rPr>
        <w:t>Compare M’s ARP table with A’s ARP table (Question 1.2). Explain the similarities and/or differences.</w:t>
      </w:r>
    </w:p>
    <w:p>
      <w:pPr>
        <w:numPr>
          <w:ilvl w:val="0"/>
          <w:numId w:val="0"/>
        </w:numPr>
        <w:ind w:left="360" w:leftChars="0"/>
        <w:rPr>
          <w:rFonts w:hint="default" w:eastAsia="宋体"/>
          <w:u w:val="none"/>
          <w:lang w:val="en-US" w:eastAsia="zh-CN"/>
        </w:rPr>
      </w:pPr>
      <w:r>
        <w:rPr>
          <w:rFonts w:hint="eastAsia" w:eastAsia="宋体"/>
          <w:u w:val="none"/>
          <w:lang w:val="en-US" w:eastAsia="zh-CN"/>
        </w:rPr>
        <w:t>M</w:t>
      </w:r>
      <w:r>
        <w:rPr>
          <w:rFonts w:hint="default" w:eastAsia="宋体"/>
          <w:u w:val="none"/>
          <w:lang w:val="en-US" w:eastAsia="zh-CN"/>
        </w:rPr>
        <w:t>’</w:t>
      </w:r>
      <w:r>
        <w:rPr>
          <w:rFonts w:hint="eastAsia" w:eastAsia="宋体"/>
          <w:u w:val="none"/>
          <w:lang w:val="en-US" w:eastAsia="zh-CN"/>
        </w:rPr>
        <w:t>s arp table is empty. Because ARP protocol is a conversational MAC learning process, so M will not learn the source</w:t>
      </w:r>
      <w:r>
        <w:rPr>
          <w:rFonts w:hint="default" w:eastAsia="宋体"/>
          <w:u w:val="none"/>
          <w:lang w:val="en-US" w:eastAsia="zh-CN"/>
        </w:rPr>
        <w:t>’</w:t>
      </w:r>
      <w:r>
        <w:rPr>
          <w:rFonts w:hint="eastAsia" w:eastAsia="宋体"/>
          <w:u w:val="none"/>
          <w:lang w:val="en-US" w:eastAsia="zh-CN"/>
        </w:rPr>
        <w:t>s MAC address when it receives ARP query which does not hit, and ARP reply is a unicast packet, only A received it, not M.</w:t>
      </w:r>
    </w:p>
    <w:p>
      <w:pPr>
        <w:numPr>
          <w:ilvl w:val="0"/>
          <w:numId w:val="0"/>
        </w:numPr>
        <w:ind w:left="360" w:leftChars="0"/>
        <w:rPr>
          <w:u w:val="none"/>
        </w:rPr>
      </w:pPr>
    </w:p>
    <w:p/>
    <w:p>
      <w:pPr>
        <w:pStyle w:val="2"/>
      </w:pPr>
      <w:bookmarkStart w:id="3" w:name="_ndtd18lb1ka5" w:colFirst="0" w:colLast="0"/>
      <w:bookmarkEnd w:id="3"/>
      <w:r>
        <w:rPr>
          <w:rtl w:val="0"/>
        </w:rPr>
        <w:t>Task 2. Intercept A’s packets from M.</w:t>
      </w:r>
    </w:p>
    <w:p>
      <w:r>
        <w:rPr>
          <w:rtl w:val="0"/>
        </w:rPr>
        <w:t>Overview: Let M be the adversary who intercepts all packets from A to M.</w:t>
      </w:r>
    </w:p>
    <w:p/>
    <w:p>
      <w:r>
        <w:rPr>
          <w:rtl w:val="0"/>
        </w:rPr>
        <w:t>Steps (or watch Danny’s in-class demonstration):</w:t>
      </w:r>
    </w:p>
    <w:p>
      <w:pPr>
        <w:numPr>
          <w:ilvl w:val="0"/>
          <w:numId w:val="7"/>
        </w:numPr>
        <w:ind w:left="720" w:hanging="360"/>
        <w:rPr>
          <w:u w:val="none"/>
        </w:rPr>
      </w:pPr>
      <w:r>
        <w:rPr>
          <w:rtl w:val="0"/>
        </w:rPr>
        <w:t xml:space="preserve">Go to Host B’s shell. Start a web server: </w:t>
      </w:r>
      <w:r>
        <w:rPr>
          <w:rFonts w:ascii="Roboto Mono" w:hAnsi="Roboto Mono" w:eastAsia="Roboto Mono" w:cs="Roboto Mono"/>
          <w:shd w:val="clear" w:fill="D9D9D9"/>
          <w:rtl w:val="0"/>
        </w:rPr>
        <w:t>cd /; python3 -m http.server</w:t>
      </w:r>
    </w:p>
    <w:p>
      <w:pPr>
        <w:numPr>
          <w:ilvl w:val="0"/>
          <w:numId w:val="7"/>
        </w:numPr>
        <w:ind w:left="720" w:hanging="360"/>
        <w:rPr>
          <w:u w:val="none"/>
        </w:rPr>
      </w:pPr>
      <w:r>
        <w:rPr>
          <w:rtl w:val="0"/>
        </w:rPr>
        <w:t xml:space="preserve">Go to Host A’s shell. Visit B’s web server: </w:t>
      </w:r>
      <w:r>
        <w:rPr>
          <w:rFonts w:ascii="Roboto Mono" w:hAnsi="Roboto Mono" w:eastAsia="Roboto Mono" w:cs="Roboto Mono"/>
          <w:shd w:val="clear" w:fill="D9D9D9"/>
          <w:rtl w:val="0"/>
        </w:rPr>
        <w:t>curl http://10.9.0.6:8000</w:t>
      </w:r>
    </w:p>
    <w:p>
      <w:pPr>
        <w:numPr>
          <w:ilvl w:val="0"/>
          <w:numId w:val="7"/>
        </w:numPr>
        <w:ind w:left="720" w:hanging="360"/>
        <w:rPr>
          <w:u w:val="none"/>
        </w:rPr>
      </w:pPr>
      <w:r>
        <w:rPr>
          <w:rtl w:val="0"/>
        </w:rPr>
        <w:t xml:space="preserve">Go to Host M’s shell. Intercept the communication between A and B with the </w:t>
      </w:r>
      <w:r>
        <w:rPr>
          <w:rFonts w:ascii="Roboto Mono" w:hAnsi="Roboto Mono" w:eastAsia="Roboto Mono" w:cs="Roboto Mono"/>
          <w:shd w:val="clear" w:fill="D9D9D9"/>
          <w:rtl w:val="0"/>
        </w:rPr>
        <w:t>arpspoof</w:t>
      </w:r>
      <w:r>
        <w:rPr>
          <w:rtl w:val="0"/>
        </w:rPr>
        <w:t xml:space="preserve"> command. </w:t>
      </w:r>
    </w:p>
    <w:p>
      <w:pPr>
        <w:numPr>
          <w:ilvl w:val="0"/>
          <w:numId w:val="7"/>
        </w:numPr>
        <w:ind w:left="720" w:hanging="360"/>
        <w:rPr>
          <w:u w:val="none"/>
        </w:rPr>
      </w:pPr>
      <w:r>
        <w:rPr>
          <w:rtl w:val="0"/>
        </w:rPr>
        <w:t xml:space="preserve">Use </w:t>
      </w:r>
      <w:r>
        <w:rPr>
          <w:rFonts w:ascii="Roboto Mono" w:hAnsi="Roboto Mono" w:eastAsia="Roboto Mono" w:cs="Roboto Mono"/>
          <w:shd w:val="clear" w:fill="D9D9D9"/>
          <w:rtl w:val="0"/>
        </w:rPr>
        <w:t>tcpdump -A</w:t>
      </w:r>
      <w:r>
        <w:rPr>
          <w:rtl w:val="0"/>
        </w:rPr>
        <w:t xml:space="preserve"> to view the packet payload as observed by M.</w:t>
      </w:r>
    </w:p>
    <w:p>
      <w:pPr>
        <w:numPr>
          <w:ilvl w:val="0"/>
          <w:numId w:val="7"/>
        </w:numPr>
        <w:ind w:left="720" w:hanging="360"/>
        <w:rPr>
          <w:u w:val="none"/>
        </w:rPr>
      </w:pPr>
      <w:r>
        <w:rPr>
          <w:rtl w:val="0"/>
        </w:rPr>
        <w:t>Repeat Steps 1 and 2.</w:t>
      </w:r>
    </w:p>
    <w:p>
      <w:pPr>
        <w:numPr>
          <w:ilvl w:val="0"/>
          <w:numId w:val="7"/>
        </w:numPr>
        <w:ind w:left="720" w:hanging="360"/>
        <w:rPr>
          <w:u w:val="none"/>
        </w:rPr>
      </w:pPr>
      <w:r>
        <w:rPr>
          <w:rtl w:val="0"/>
        </w:rPr>
        <w:t>Observe the output of the tcpdump process.</w:t>
      </w:r>
    </w:p>
    <w:p/>
    <w:p>
      <w:pPr>
        <w:rPr>
          <w:b/>
        </w:rPr>
      </w:pPr>
      <w:r>
        <w:rPr>
          <w:b/>
          <w:rtl w:val="0"/>
        </w:rPr>
        <w:t>Question 2.1:</w:t>
      </w:r>
    </w:p>
    <w:p>
      <w:pPr>
        <w:numPr>
          <w:ilvl w:val="0"/>
          <w:numId w:val="8"/>
        </w:numPr>
        <w:ind w:left="720" w:hanging="360"/>
        <w:rPr>
          <w:u w:val="none"/>
        </w:rPr>
      </w:pPr>
      <w:r>
        <w:rPr>
          <w:rtl w:val="0"/>
        </w:rPr>
        <w:t>Include a screenshot of Host B’s HTTP response (i.e., payload), along with the corresponding packet headers.</w:t>
      </w:r>
    </w:p>
    <w:p>
      <w:pPr>
        <w:numPr>
          <w:ilvl w:val="0"/>
          <w:numId w:val="0"/>
        </w:numPr>
        <w:ind w:left="360" w:leftChars="0"/>
        <w:rPr>
          <w:u w:val="none"/>
        </w:rPr>
      </w:pPr>
      <w:r>
        <w:drawing>
          <wp:inline distT="0" distB="0" distL="114300" distR="114300">
            <wp:extent cx="5940425" cy="4378325"/>
            <wp:effectExtent l="0" t="0" r="3175" b="1079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1"/>
                    <a:stretch>
                      <a:fillRect/>
                    </a:stretch>
                  </pic:blipFill>
                  <pic:spPr>
                    <a:xfrm>
                      <a:off x="0" y="0"/>
                      <a:ext cx="5940425" cy="4378325"/>
                    </a:xfrm>
                    <a:prstGeom prst="rect">
                      <a:avLst/>
                    </a:prstGeom>
                    <a:noFill/>
                    <a:ln>
                      <a:noFill/>
                    </a:ln>
                  </pic:spPr>
                </pic:pic>
              </a:graphicData>
            </a:graphic>
          </wp:inline>
        </w:drawing>
      </w:r>
    </w:p>
    <w:p>
      <w:pPr>
        <w:numPr>
          <w:ilvl w:val="0"/>
          <w:numId w:val="8"/>
        </w:numPr>
        <w:ind w:left="720" w:hanging="360"/>
        <w:rPr>
          <w:u w:val="none"/>
        </w:rPr>
      </w:pPr>
      <w:r>
        <w:rPr>
          <w:rtl w:val="0"/>
        </w:rPr>
        <w:t>Why do you see duplicated packet contents in Step 6?</w:t>
      </w:r>
    </w:p>
    <w:p>
      <w:pPr>
        <w:numPr>
          <w:ilvl w:val="0"/>
          <w:numId w:val="0"/>
        </w:numPr>
        <w:ind w:left="360" w:leftChars="0"/>
        <w:rPr>
          <w:rFonts w:hint="default" w:eastAsia="宋体"/>
          <w:u w:val="none"/>
          <w:lang w:val="en-US" w:eastAsia="zh-CN"/>
        </w:rPr>
      </w:pPr>
      <w:r>
        <w:rPr>
          <w:rFonts w:hint="eastAsia" w:eastAsia="宋体"/>
          <w:rtl w:val="0"/>
          <w:lang w:val="en-US" w:eastAsia="zh-CN"/>
        </w:rPr>
        <w:t>Because when using arpspoof, we deceive the victims that we are the target hosts, so we will first receive the packet from the source victim and then transmit the packet to the destination victim. Then there will be duplicated packet contents.</w:t>
      </w:r>
    </w:p>
    <w:p/>
    <w:p/>
    <w:p>
      <w:pPr>
        <w:pStyle w:val="2"/>
      </w:pPr>
      <w:bookmarkStart w:id="4" w:name="_nrp82csy3d6c" w:colFirst="0" w:colLast="0"/>
      <w:bookmarkEnd w:id="4"/>
      <w:r>
        <w:rPr>
          <w:rtl w:val="0"/>
        </w:rPr>
        <w:t>Task 3. Implement ARP spoofing in Python</w:t>
      </w:r>
    </w:p>
    <w:p/>
    <w:p>
      <w:pPr>
        <w:ind w:left="0" w:firstLine="0"/>
      </w:pPr>
      <w:r>
        <w:rPr>
          <w:rtl w:val="0"/>
        </w:rPr>
        <w:t xml:space="preserve">Overview: Instead of using Linux’s  </w:t>
      </w:r>
      <w:r>
        <w:rPr>
          <w:rFonts w:ascii="Roboto Mono" w:hAnsi="Roboto Mono" w:eastAsia="Roboto Mono" w:cs="Roboto Mono"/>
          <w:shd w:val="clear" w:fill="D9D9D9"/>
          <w:rtl w:val="0"/>
        </w:rPr>
        <w:t>arpspoof</w:t>
      </w:r>
      <w:r>
        <w:rPr>
          <w:rtl w:val="0"/>
        </w:rPr>
        <w:t xml:space="preserve"> tool, you should implement it in Python using the “scapy” package.</w:t>
      </w:r>
    </w:p>
    <w:p>
      <w:pPr>
        <w:ind w:left="0" w:firstLine="0"/>
      </w:pPr>
    </w:p>
    <w:p>
      <w:pPr>
        <w:ind w:left="0" w:firstLine="0"/>
      </w:pPr>
      <w:r>
        <w:rPr>
          <w:rtl w:val="0"/>
        </w:rPr>
        <w:t>Steps:</w:t>
      </w:r>
    </w:p>
    <w:p>
      <w:pPr>
        <w:numPr>
          <w:ilvl w:val="0"/>
          <w:numId w:val="9"/>
        </w:numPr>
        <w:ind w:left="720" w:hanging="360"/>
        <w:rPr>
          <w:u w:val="none"/>
        </w:rPr>
      </w:pPr>
      <w:r>
        <w:rPr>
          <w:rtl w:val="0"/>
        </w:rPr>
        <w:t>(Google it.)</w:t>
      </w:r>
    </w:p>
    <w:p>
      <w:pPr>
        <w:numPr>
          <w:ilvl w:val="0"/>
          <w:numId w:val="9"/>
        </w:numPr>
        <w:ind w:left="720" w:hanging="360"/>
        <w:rPr>
          <w:u w:val="none"/>
        </w:rPr>
      </w:pPr>
      <w:r>
        <w:rPr>
          <w:rtl w:val="0"/>
        </w:rPr>
        <w:t>(Make sure to save the code somewhere on your computer, but not in SEED Labs. Once you shut down a container, your files are gone forever.)</w:t>
      </w:r>
    </w:p>
    <w:p/>
    <w:p>
      <w:pPr>
        <w:rPr>
          <w:b/>
        </w:rPr>
      </w:pPr>
      <w:r>
        <w:rPr>
          <w:b/>
          <w:rtl w:val="0"/>
        </w:rPr>
        <w:t>Question 3.1:</w:t>
      </w:r>
    </w:p>
    <w:p>
      <w:pPr>
        <w:numPr>
          <w:ilvl w:val="0"/>
          <w:numId w:val="10"/>
        </w:numPr>
        <w:ind w:left="720" w:hanging="360"/>
        <w:rPr>
          <w:u w:val="none"/>
        </w:rPr>
      </w:pPr>
      <w:r>
        <w:rPr>
          <w:rtl w:val="0"/>
        </w:rPr>
        <w:t>Paste your code below.</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scapy.all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Ether, ARP, srp, send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bookmarkStart w:id="5" w:name="_GoBack"/>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argparse</w:t>
      </w:r>
    </w:p>
    <w:bookmarkEnd w:id="5"/>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time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os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sys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get_mac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ans, _ = srp(Ether(</w:t>
      </w:r>
      <w:r>
        <w:rPr>
          <w:rFonts w:hint="default" w:ascii="Consolas" w:hAnsi="Consolas" w:eastAsia="Consolas" w:cs="Consolas"/>
          <w:b w:val="0"/>
          <w:bCs w:val="0"/>
          <w:color w:val="9CDCFE"/>
          <w:kern w:val="0"/>
          <w:sz w:val="16"/>
          <w:szCs w:val="16"/>
          <w:shd w:val="clear" w:fill="1E1E1E"/>
          <w:lang w:val="en-US" w:eastAsia="zh-CN" w:bidi="ar"/>
        </w:rPr>
        <w:t>dst</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CE9178"/>
          <w:kern w:val="0"/>
          <w:sz w:val="16"/>
          <w:szCs w:val="16"/>
          <w:shd w:val="clear" w:fill="1E1E1E"/>
          <w:lang w:val="en-US" w:eastAsia="zh-CN" w:bidi="ar"/>
        </w:rPr>
        <w:t>'ff:ff:ff:ff:ff:ff'</w:t>
      </w:r>
      <w:r>
        <w:rPr>
          <w:rFonts w:hint="default" w:ascii="Consolas" w:hAnsi="Consolas" w:eastAsia="Consolas" w:cs="Consolas"/>
          <w:b w:val="0"/>
          <w:bCs w:val="0"/>
          <w:color w:val="D4D4D4"/>
          <w:kern w:val="0"/>
          <w:sz w:val="16"/>
          <w:szCs w:val="16"/>
          <w:shd w:val="clear" w:fill="1E1E1E"/>
          <w:lang w:val="en-US" w:eastAsia="zh-CN" w:bidi="ar"/>
        </w:rPr>
        <w:t>)/ARP(</w:t>
      </w:r>
      <w:r>
        <w:rPr>
          <w:rFonts w:hint="default" w:ascii="Consolas" w:hAnsi="Consolas" w:eastAsia="Consolas" w:cs="Consolas"/>
          <w:b w:val="0"/>
          <w:bCs w:val="0"/>
          <w:color w:val="9CDCFE"/>
          <w:kern w:val="0"/>
          <w:sz w:val="16"/>
          <w:szCs w:val="16"/>
          <w:shd w:val="clear" w:fill="1E1E1E"/>
          <w:lang w:val="en-US" w:eastAsia="zh-CN" w:bidi="ar"/>
        </w:rPr>
        <w:t>pdst</w:t>
      </w:r>
      <w:r>
        <w:rPr>
          <w:rFonts w:hint="default" w:ascii="Consolas" w:hAnsi="Consolas" w:eastAsia="Consolas" w:cs="Consolas"/>
          <w:b w:val="0"/>
          <w:bCs w:val="0"/>
          <w:color w:val="D4D4D4"/>
          <w:kern w:val="0"/>
          <w:sz w:val="16"/>
          <w:szCs w:val="16"/>
          <w:shd w:val="clear" w:fill="1E1E1E"/>
          <w:lang w:val="en-US" w:eastAsia="zh-CN" w:bidi="ar"/>
        </w:rPr>
        <w:t> = ip), </w:t>
      </w:r>
      <w:r>
        <w:rPr>
          <w:rFonts w:hint="default" w:ascii="Consolas" w:hAnsi="Consolas" w:eastAsia="Consolas" w:cs="Consolas"/>
          <w:b w:val="0"/>
          <w:bCs w:val="0"/>
          <w:color w:val="9CDCFE"/>
          <w:kern w:val="0"/>
          <w:sz w:val="16"/>
          <w:szCs w:val="16"/>
          <w:shd w:val="clear" w:fill="1E1E1E"/>
          <w:lang w:val="en-US" w:eastAsia="zh-CN" w:bidi="ar"/>
        </w:rPr>
        <w:t>timeout</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verbose</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ans: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ans[</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].src</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spoof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target_ip</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host_ip</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verbose</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569CD6"/>
          <w:kern w:val="0"/>
          <w:sz w:val="16"/>
          <w:szCs w:val="16"/>
          <w:shd w:val="clear" w:fill="1E1E1E"/>
          <w:lang w:val="en-US" w:eastAsia="zh-CN" w:bidi="ar"/>
        </w:rPr>
        <w:t>True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target_mac = get_mac(target_ip)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arp_reply = ARP(</w:t>
      </w:r>
      <w:r>
        <w:rPr>
          <w:rFonts w:hint="default" w:ascii="Consolas" w:hAnsi="Consolas" w:eastAsia="Consolas" w:cs="Consolas"/>
          <w:b w:val="0"/>
          <w:bCs w:val="0"/>
          <w:color w:val="9CDCFE"/>
          <w:kern w:val="0"/>
          <w:sz w:val="16"/>
          <w:szCs w:val="16"/>
          <w:shd w:val="clear" w:fill="1E1E1E"/>
          <w:lang w:val="en-US" w:eastAsia="zh-CN" w:bidi="ar"/>
        </w:rPr>
        <w:t>pdst</w:t>
      </w:r>
      <w:r>
        <w:rPr>
          <w:rFonts w:hint="default" w:ascii="Consolas" w:hAnsi="Consolas" w:eastAsia="Consolas" w:cs="Consolas"/>
          <w:b w:val="0"/>
          <w:bCs w:val="0"/>
          <w:color w:val="D4D4D4"/>
          <w:kern w:val="0"/>
          <w:sz w:val="16"/>
          <w:szCs w:val="16"/>
          <w:shd w:val="clear" w:fill="1E1E1E"/>
          <w:lang w:val="en-US" w:eastAsia="zh-CN" w:bidi="ar"/>
        </w:rPr>
        <w:t> = target_ip, </w:t>
      </w:r>
      <w:r>
        <w:rPr>
          <w:rFonts w:hint="default" w:ascii="Consolas" w:hAnsi="Consolas" w:eastAsia="Consolas" w:cs="Consolas"/>
          <w:b w:val="0"/>
          <w:bCs w:val="0"/>
          <w:color w:val="9CDCFE"/>
          <w:kern w:val="0"/>
          <w:sz w:val="16"/>
          <w:szCs w:val="16"/>
          <w:shd w:val="clear" w:fill="1E1E1E"/>
          <w:lang w:val="en-US" w:eastAsia="zh-CN" w:bidi="ar"/>
        </w:rPr>
        <w:t>hwdst</w:t>
      </w:r>
      <w:r>
        <w:rPr>
          <w:rFonts w:hint="default" w:ascii="Consolas" w:hAnsi="Consolas" w:eastAsia="Consolas" w:cs="Consolas"/>
          <w:b w:val="0"/>
          <w:bCs w:val="0"/>
          <w:color w:val="D4D4D4"/>
          <w:kern w:val="0"/>
          <w:sz w:val="16"/>
          <w:szCs w:val="16"/>
          <w:shd w:val="clear" w:fill="1E1E1E"/>
          <w:lang w:val="en-US" w:eastAsia="zh-CN" w:bidi="ar"/>
        </w:rPr>
        <w:t> = target_mac, </w:t>
      </w:r>
      <w:r>
        <w:rPr>
          <w:rFonts w:hint="default" w:ascii="Consolas" w:hAnsi="Consolas" w:eastAsia="Consolas" w:cs="Consolas"/>
          <w:b w:val="0"/>
          <w:bCs w:val="0"/>
          <w:color w:val="9CDCFE"/>
          <w:kern w:val="0"/>
          <w:sz w:val="16"/>
          <w:szCs w:val="16"/>
          <w:shd w:val="clear" w:fill="1E1E1E"/>
          <w:lang w:val="en-US" w:eastAsia="zh-CN" w:bidi="ar"/>
        </w:rPr>
        <w:t>psrc</w:t>
      </w:r>
      <w:r>
        <w:rPr>
          <w:rFonts w:hint="default" w:ascii="Consolas" w:hAnsi="Consolas" w:eastAsia="Consolas" w:cs="Consolas"/>
          <w:b w:val="0"/>
          <w:bCs w:val="0"/>
          <w:color w:val="D4D4D4"/>
          <w:kern w:val="0"/>
          <w:sz w:val="16"/>
          <w:szCs w:val="16"/>
          <w:shd w:val="clear" w:fill="1E1E1E"/>
          <w:lang w:val="en-US" w:eastAsia="zh-CN" w:bidi="ar"/>
        </w:rPr>
        <w:t> = host_ip, </w:t>
      </w:r>
      <w:r>
        <w:rPr>
          <w:rFonts w:hint="default" w:ascii="Consolas" w:hAnsi="Consolas" w:eastAsia="Consolas" w:cs="Consolas"/>
          <w:b w:val="0"/>
          <w:bCs w:val="0"/>
          <w:color w:val="9CDCFE"/>
          <w:kern w:val="0"/>
          <w:sz w:val="16"/>
          <w:szCs w:val="16"/>
          <w:shd w:val="clear" w:fill="1E1E1E"/>
          <w:lang w:val="en-US" w:eastAsia="zh-CN" w:bidi="ar"/>
        </w:rPr>
        <w:t>op</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CE9178"/>
          <w:kern w:val="0"/>
          <w:sz w:val="16"/>
          <w:szCs w:val="16"/>
          <w:shd w:val="clear" w:fill="1E1E1E"/>
          <w:lang w:val="en-US" w:eastAsia="zh-CN" w:bidi="ar"/>
        </w:rPr>
        <w:t>'is-at'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send(arp_reply, </w:t>
      </w:r>
      <w:r>
        <w:rPr>
          <w:rFonts w:hint="default" w:ascii="Consolas" w:hAnsi="Consolas" w:eastAsia="Consolas" w:cs="Consolas"/>
          <w:b w:val="0"/>
          <w:bCs w:val="0"/>
          <w:color w:val="9CDCFE"/>
          <w:kern w:val="0"/>
          <w:sz w:val="16"/>
          <w:szCs w:val="16"/>
          <w:shd w:val="clear" w:fill="1E1E1E"/>
          <w:lang w:val="en-US" w:eastAsia="zh-CN" w:bidi="ar"/>
        </w:rPr>
        <w:t>verbose</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verbose: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self_mac = ARP().hwsrc</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Sent to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is-at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.format(target_ip, host_ip, self_mac))</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restore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target_ip</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host_ip</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verbose</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569CD6"/>
          <w:kern w:val="0"/>
          <w:sz w:val="16"/>
          <w:szCs w:val="16"/>
          <w:shd w:val="clear" w:fill="1E1E1E"/>
          <w:lang w:val="en-US" w:eastAsia="zh-CN" w:bidi="ar"/>
        </w:rPr>
        <w:t>True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target_mac = get_mac(target_ip)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host_mac = get_mac(host_ip)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arp_reply = ARP(</w:t>
      </w:r>
      <w:r>
        <w:rPr>
          <w:rFonts w:hint="default" w:ascii="Consolas" w:hAnsi="Consolas" w:eastAsia="Consolas" w:cs="Consolas"/>
          <w:b w:val="0"/>
          <w:bCs w:val="0"/>
          <w:color w:val="9CDCFE"/>
          <w:kern w:val="0"/>
          <w:sz w:val="16"/>
          <w:szCs w:val="16"/>
          <w:shd w:val="clear" w:fill="1E1E1E"/>
          <w:lang w:val="en-US" w:eastAsia="zh-CN" w:bidi="ar"/>
        </w:rPr>
        <w:t>pdst</w:t>
      </w:r>
      <w:r>
        <w:rPr>
          <w:rFonts w:hint="default" w:ascii="Consolas" w:hAnsi="Consolas" w:eastAsia="Consolas" w:cs="Consolas"/>
          <w:b w:val="0"/>
          <w:bCs w:val="0"/>
          <w:color w:val="D4D4D4"/>
          <w:kern w:val="0"/>
          <w:sz w:val="16"/>
          <w:szCs w:val="16"/>
          <w:shd w:val="clear" w:fill="1E1E1E"/>
          <w:lang w:val="en-US" w:eastAsia="zh-CN" w:bidi="ar"/>
        </w:rPr>
        <w:t> = target_ip, </w:t>
      </w:r>
      <w:r>
        <w:rPr>
          <w:rFonts w:hint="default" w:ascii="Consolas" w:hAnsi="Consolas" w:eastAsia="Consolas" w:cs="Consolas"/>
          <w:b w:val="0"/>
          <w:bCs w:val="0"/>
          <w:color w:val="9CDCFE"/>
          <w:kern w:val="0"/>
          <w:sz w:val="16"/>
          <w:szCs w:val="16"/>
          <w:shd w:val="clear" w:fill="1E1E1E"/>
          <w:lang w:val="en-US" w:eastAsia="zh-CN" w:bidi="ar"/>
        </w:rPr>
        <w:t>hwdst</w:t>
      </w:r>
      <w:r>
        <w:rPr>
          <w:rFonts w:hint="default" w:ascii="Consolas" w:hAnsi="Consolas" w:eastAsia="Consolas" w:cs="Consolas"/>
          <w:b w:val="0"/>
          <w:bCs w:val="0"/>
          <w:color w:val="D4D4D4"/>
          <w:kern w:val="0"/>
          <w:sz w:val="16"/>
          <w:szCs w:val="16"/>
          <w:shd w:val="clear" w:fill="1E1E1E"/>
          <w:lang w:val="en-US" w:eastAsia="zh-CN" w:bidi="ar"/>
        </w:rPr>
        <w:t> = target_mac, </w:t>
      </w:r>
      <w:r>
        <w:rPr>
          <w:rFonts w:hint="default" w:ascii="Consolas" w:hAnsi="Consolas" w:eastAsia="Consolas" w:cs="Consolas"/>
          <w:b w:val="0"/>
          <w:bCs w:val="0"/>
          <w:color w:val="9CDCFE"/>
          <w:kern w:val="0"/>
          <w:sz w:val="16"/>
          <w:szCs w:val="16"/>
          <w:shd w:val="clear" w:fill="1E1E1E"/>
          <w:lang w:val="en-US" w:eastAsia="zh-CN" w:bidi="ar"/>
        </w:rPr>
        <w:t>psrc</w:t>
      </w:r>
      <w:r>
        <w:rPr>
          <w:rFonts w:hint="default" w:ascii="Consolas" w:hAnsi="Consolas" w:eastAsia="Consolas" w:cs="Consolas"/>
          <w:b w:val="0"/>
          <w:bCs w:val="0"/>
          <w:color w:val="D4D4D4"/>
          <w:kern w:val="0"/>
          <w:sz w:val="16"/>
          <w:szCs w:val="16"/>
          <w:shd w:val="clear" w:fill="1E1E1E"/>
          <w:lang w:val="en-US" w:eastAsia="zh-CN" w:bidi="ar"/>
        </w:rPr>
        <w:t> = host_ip, </w:t>
      </w:r>
      <w:r>
        <w:rPr>
          <w:rFonts w:hint="default" w:ascii="Consolas" w:hAnsi="Consolas" w:eastAsia="Consolas" w:cs="Consolas"/>
          <w:b w:val="0"/>
          <w:bCs w:val="0"/>
          <w:color w:val="9CDCFE"/>
          <w:kern w:val="0"/>
          <w:sz w:val="16"/>
          <w:szCs w:val="16"/>
          <w:shd w:val="clear" w:fill="1E1E1E"/>
          <w:lang w:val="en-US" w:eastAsia="zh-CN" w:bidi="ar"/>
        </w:rPr>
        <w:t>hwsrc</w:t>
      </w:r>
      <w:r>
        <w:rPr>
          <w:rFonts w:hint="default" w:ascii="Consolas" w:hAnsi="Consolas" w:eastAsia="Consolas" w:cs="Consolas"/>
          <w:b w:val="0"/>
          <w:bCs w:val="0"/>
          <w:color w:val="D4D4D4"/>
          <w:kern w:val="0"/>
          <w:sz w:val="16"/>
          <w:szCs w:val="16"/>
          <w:shd w:val="clear" w:fill="1E1E1E"/>
          <w:lang w:val="en-US" w:eastAsia="zh-CN" w:bidi="ar"/>
        </w:rPr>
        <w:t> = host_mac)</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send(arp_reply, </w:t>
      </w:r>
      <w:r>
        <w:rPr>
          <w:rFonts w:hint="default" w:ascii="Consolas" w:hAnsi="Consolas" w:eastAsia="Consolas" w:cs="Consolas"/>
          <w:b w:val="0"/>
          <w:bCs w:val="0"/>
          <w:color w:val="9CDCFE"/>
          <w:kern w:val="0"/>
          <w:sz w:val="16"/>
          <w:szCs w:val="16"/>
          <w:shd w:val="clear" w:fill="1E1E1E"/>
          <w:lang w:val="en-US" w:eastAsia="zh-CN" w:bidi="ar"/>
        </w:rPr>
        <w:t>verbose</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count</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B5CEA8"/>
          <w:kern w:val="0"/>
          <w:sz w:val="16"/>
          <w:szCs w:val="16"/>
          <w:shd w:val="clear" w:fill="1E1E1E"/>
          <w:lang w:val="en-US" w:eastAsia="zh-CN" w:bidi="ar"/>
        </w:rPr>
        <w:t>7</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verbose: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Sent to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is-at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.format(target_ip, host_ip, host_mac))</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target = sys.argv[</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host = sys.argv[</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verbose = </w:t>
      </w:r>
      <w:r>
        <w:rPr>
          <w:rFonts w:hint="default" w:ascii="Consolas" w:hAnsi="Consolas" w:eastAsia="Consolas" w:cs="Consolas"/>
          <w:b w:val="0"/>
          <w:bCs w:val="0"/>
          <w:color w:val="569CD6"/>
          <w:kern w:val="0"/>
          <w:sz w:val="16"/>
          <w:szCs w:val="16"/>
          <w:shd w:val="clear" w:fill="1E1E1E"/>
          <w:lang w:val="en-US" w:eastAsia="zh-CN" w:bidi="ar"/>
        </w:rPr>
        <w:t>True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try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True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spoof(target, host, verbose)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spoof(host, target, verbose)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time.sleep(</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except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KeyboardInterrupt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Detected CTRL+C! Restoring the network, please wait..."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restore(target, host)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restore(host, target)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__name__</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CE9178"/>
          <w:kern w:val="0"/>
          <w:sz w:val="16"/>
          <w:szCs w:val="16"/>
          <w:shd w:val="clear" w:fill="1E1E1E"/>
          <w:lang w:val="en-US" w:eastAsia="zh-CN" w:bidi="ar"/>
        </w:rPr>
        <w:t>"__main__"</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main()</w:t>
      </w:r>
    </w:p>
    <w:p>
      <w:pPr>
        <w:ind w:left="0" w:firstLine="0"/>
      </w:pPr>
    </w:p>
    <w:p>
      <w:pPr>
        <w:ind w:left="0" w:firstLine="0"/>
        <w:rPr>
          <w:b/>
        </w:rPr>
      </w:pPr>
      <w:r>
        <w:rPr>
          <w:b/>
          <w:rtl w:val="0"/>
        </w:rPr>
        <w:t>Question 3.2:</w:t>
      </w:r>
    </w:p>
    <w:p>
      <w:pPr>
        <w:numPr>
          <w:ilvl w:val="0"/>
          <w:numId w:val="11"/>
        </w:numPr>
        <w:ind w:left="720" w:hanging="360"/>
        <w:rPr>
          <w:u w:val="none"/>
        </w:rPr>
      </w:pPr>
      <w:r>
        <w:rPr>
          <w:rtl w:val="0"/>
        </w:rPr>
        <w:t xml:space="preserve">Repeat Task 2, replacing Step 2’s </w:t>
      </w:r>
      <w:r>
        <w:rPr>
          <w:rFonts w:ascii="Roboto Mono" w:hAnsi="Roboto Mono" w:eastAsia="Roboto Mono" w:cs="Roboto Mono"/>
          <w:shd w:val="clear" w:fill="D9D9D9"/>
          <w:rtl w:val="0"/>
        </w:rPr>
        <w:t>arpspoof</w:t>
      </w:r>
      <w:r>
        <w:rPr>
          <w:rtl w:val="0"/>
        </w:rPr>
        <w:t xml:space="preserve"> command with your Python code above. Include a screenshot of Host B’s HTTP response (i.e., payload), along with the corresponding packet headers.</w:t>
      </w:r>
    </w:p>
    <w:p>
      <w:pPr>
        <w:numPr>
          <w:ilvl w:val="0"/>
          <w:numId w:val="0"/>
        </w:numPr>
        <w:ind w:left="360" w:leftChars="0"/>
        <w:rPr>
          <w:u w:val="none"/>
        </w:rPr>
      </w:pPr>
      <w:r>
        <w:drawing>
          <wp:inline distT="0" distB="0" distL="114300" distR="114300">
            <wp:extent cx="5939155" cy="4320540"/>
            <wp:effectExtent l="0" t="0" r="4445" b="762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2"/>
                    <a:stretch>
                      <a:fillRect/>
                    </a:stretch>
                  </pic:blipFill>
                  <pic:spPr>
                    <a:xfrm>
                      <a:off x="0" y="0"/>
                      <a:ext cx="5939155" cy="4320540"/>
                    </a:xfrm>
                    <a:prstGeom prst="rect">
                      <a:avLst/>
                    </a:prstGeom>
                    <a:noFill/>
                    <a:ln>
                      <a:noFill/>
                    </a:ln>
                  </pic:spPr>
                </pic:pic>
              </a:graphicData>
            </a:graphic>
          </wp:inline>
        </w:drawing>
      </w:r>
    </w:p>
    <w:p>
      <w:pPr>
        <w:ind w:left="0" w:firstLine="0"/>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0248C179"/>
    <w:multiLevelType w:val="multilevel"/>
    <w:tmpl w:val="0248C17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6">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25B654F3"/>
    <w:multiLevelType w:val="multilevel"/>
    <w:tmpl w:val="25B654F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8">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0">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4"/>
  </w:num>
  <w:num w:numId="2">
    <w:abstractNumId w:val="3"/>
  </w:num>
  <w:num w:numId="3">
    <w:abstractNumId w:val="9"/>
  </w:num>
  <w:num w:numId="4">
    <w:abstractNumId w:val="2"/>
  </w:num>
  <w:num w:numId="5">
    <w:abstractNumId w:val="1"/>
  </w:num>
  <w:num w:numId="6">
    <w:abstractNumId w:val="6"/>
  </w:num>
  <w:num w:numId="7">
    <w:abstractNumId w:val="7"/>
  </w:num>
  <w:num w:numId="8">
    <w:abstractNumId w:val="10"/>
  </w:num>
  <w:num w:numId="9">
    <w:abstractNumId w:val="5"/>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
  <w:rsids>
    <w:rsidRoot w:val="00000000"/>
    <w:rsid w:val="02F2610C"/>
    <w:rsid w:val="0F8E48C5"/>
    <w:rsid w:val="0FA24B48"/>
    <w:rsid w:val="0FFF12D9"/>
    <w:rsid w:val="10093883"/>
    <w:rsid w:val="13024FCB"/>
    <w:rsid w:val="14FB7365"/>
    <w:rsid w:val="182E2C8C"/>
    <w:rsid w:val="195B07F4"/>
    <w:rsid w:val="220007E0"/>
    <w:rsid w:val="290557A8"/>
    <w:rsid w:val="30E90A0E"/>
    <w:rsid w:val="31C42B88"/>
    <w:rsid w:val="359832C2"/>
    <w:rsid w:val="377E69B2"/>
    <w:rsid w:val="49B4622F"/>
    <w:rsid w:val="49EB0DEE"/>
    <w:rsid w:val="4B7C0FA1"/>
    <w:rsid w:val="4BEF3F3D"/>
    <w:rsid w:val="4D4518CF"/>
    <w:rsid w:val="4D665725"/>
    <w:rsid w:val="4F9044F3"/>
    <w:rsid w:val="4FA620C3"/>
    <w:rsid w:val="51D10ECD"/>
    <w:rsid w:val="57AB48D3"/>
    <w:rsid w:val="5B381C16"/>
    <w:rsid w:val="5BD46666"/>
    <w:rsid w:val="5C78169F"/>
    <w:rsid w:val="5CA949BF"/>
    <w:rsid w:val="5E4B6A62"/>
    <w:rsid w:val="5E8243C6"/>
    <w:rsid w:val="5ECB1199"/>
    <w:rsid w:val="63FE41A1"/>
    <w:rsid w:val="64A10055"/>
    <w:rsid w:val="6B154AFE"/>
    <w:rsid w:val="6BAE44C8"/>
    <w:rsid w:val="6C075DAE"/>
    <w:rsid w:val="6D3E599E"/>
    <w:rsid w:val="6E8567DB"/>
    <w:rsid w:val="77916831"/>
    <w:rsid w:val="77C856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9">
    <w:name w:val="Title"/>
    <w:basedOn w:val="1"/>
    <w:next w:val="1"/>
    <w:uiPriority w:val="0"/>
    <w:pPr>
      <w:keepNext/>
      <w:keepLines/>
      <w:pageBreakBefore w:val="0"/>
      <w:spacing w:before="0" w:after="60"/>
    </w:pPr>
    <w:rPr>
      <w:sz w:val="52"/>
      <w:szCs w:val="52"/>
    </w:rPr>
  </w:style>
  <w:style w:type="table" w:customStyle="1" w:styleId="12">
    <w:name w:val="Table Normal"/>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53</TotalTime>
  <ScaleCrop>false</ScaleCrop>
  <LinksUpToDate>false</LinksUpToDate>
  <Application>WPS Office_11.1.0.10938_F1E327BC-269C-435d-A152-05C5408002CA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2021-10-10T20:15:00Z</dcterms:created>
  <dc:creator>QiuGeGe</dc:creator>
  <cp:lastModifiedBy>哥哥</cp:lastModifiedBy>
  <dcterms:modified xsi:type="dcterms:W3CDTF">2021-10-16T14:09:28Z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67DAA3392A7942529059281E9AD45DE0</vt:lpwstr>
  </property>
</Properties>
</file>