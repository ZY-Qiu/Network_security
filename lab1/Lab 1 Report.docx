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bookmarkStart w:id="0" w:name="_azkd1s5j61gn" w:colFirst="0" w:colLast="0"/>
      <w:bookmarkEnd w:id="0"/>
      <w:r>
        <w:rPr>
          <w:rtl w:val="0"/>
        </w:rPr>
        <w:t>Lab 1</w:t>
      </w:r>
    </w:p>
    <w:p/>
    <w:p>
      <w:r>
        <w:rPr>
          <w:rtl w:val="0"/>
        </w:rPr>
        <w:t>Do not write your name or Net ID anywhere in this lab report. Also make sure that your name or Net ID should not appear anywhere in the screenshots.</w:t>
      </w:r>
    </w:p>
    <w:p>
      <w:pPr>
        <w:pStyle w:val="2"/>
      </w:pPr>
      <w:bookmarkStart w:id="1" w:name="_qe5hbo9dvuuj" w:colFirst="0" w:colLast="0"/>
      <w:bookmarkEnd w:id="1"/>
      <w:r>
        <w:rPr>
          <w:rtl w:val="0"/>
        </w:rPr>
        <w:t>Task 1. Capturing packets on your own</w:t>
      </w:r>
    </w:p>
    <w:p/>
    <w:p>
      <w:pPr>
        <w:ind w:left="0" w:firstLine="0"/>
      </w:pPr>
      <w:r>
        <w:rPr>
          <w:rtl w:val="0"/>
        </w:rPr>
        <w:t>Overview: Run packet capture on your own and identify the activities on the network.</w:t>
      </w:r>
    </w:p>
    <w:p>
      <w:pPr>
        <w:ind w:left="0" w:firstLine="0"/>
      </w:pPr>
    </w:p>
    <w:p>
      <w:pPr>
        <w:ind w:left="0" w:firstLine="0"/>
      </w:pPr>
      <w:r>
        <w:rPr>
          <w:rtl w:val="0"/>
        </w:rPr>
        <w:t>Steps:</w:t>
      </w:r>
    </w:p>
    <w:p>
      <w:pPr>
        <w:numPr>
          <w:ilvl w:val="0"/>
          <w:numId w:val="1"/>
        </w:numPr>
        <w:ind w:left="720" w:hanging="360"/>
        <w:rPr>
          <w:u w:val="none"/>
        </w:rPr>
      </w:pPr>
      <w:r>
        <w:rPr>
          <w:rtl w:val="0"/>
        </w:rPr>
        <w:t>Download and install Wireshark on your computer.</w:t>
      </w:r>
    </w:p>
    <w:p>
      <w:pPr>
        <w:numPr>
          <w:ilvl w:val="0"/>
          <w:numId w:val="1"/>
        </w:numPr>
        <w:ind w:left="720" w:hanging="360"/>
        <w:rPr>
          <w:u w:val="none"/>
        </w:rPr>
      </w:pPr>
      <w:r>
        <w:rPr>
          <w:rtl w:val="0"/>
        </w:rPr>
        <w:t>Come up with a random integer. Call it X.</w:t>
      </w:r>
    </w:p>
    <w:p>
      <w:pPr>
        <w:numPr>
          <w:ilvl w:val="0"/>
          <w:numId w:val="1"/>
        </w:numPr>
        <w:ind w:left="720" w:hanging="360"/>
        <w:rPr>
          <w:u w:val="none"/>
        </w:rPr>
      </w:pPr>
      <w:r>
        <w:rPr>
          <w:rtl w:val="0"/>
        </w:rPr>
        <w:t>Start capturing.</w:t>
      </w:r>
    </w:p>
    <w:p>
      <w:pPr>
        <w:numPr>
          <w:ilvl w:val="0"/>
          <w:numId w:val="1"/>
        </w:numPr>
        <w:ind w:left="720" w:hanging="360"/>
        <w:rPr>
          <w:u w:val="none"/>
        </w:rPr>
      </w:pPr>
      <w:r>
        <w:rPr>
          <w:rtl w:val="0"/>
        </w:rPr>
        <w:t>Open your browser and visit [X].neverssl.com. For example, my random number is 4567, then I would visit 4567.neverssl.com. Make sure that you have never visited [X].neverssl.com before.</w:t>
      </w:r>
    </w:p>
    <w:p>
      <w:pPr>
        <w:numPr>
          <w:ilvl w:val="0"/>
          <w:numId w:val="1"/>
        </w:numPr>
        <w:ind w:left="720" w:hanging="360"/>
        <w:rPr>
          <w:u w:val="none"/>
        </w:rPr>
      </w:pPr>
      <w:r>
        <w:rPr>
          <w:rtl w:val="0"/>
        </w:rPr>
        <w:t>Stop the packet capture.</w:t>
      </w:r>
    </w:p>
    <w:p>
      <w:pPr>
        <w:ind w:left="0" w:firstLine="0"/>
      </w:pPr>
    </w:p>
    <w:p>
      <w:pPr>
        <w:ind w:left="0" w:firstLine="0"/>
      </w:pPr>
      <w:r>
        <w:rPr>
          <w:b/>
          <w:rtl w:val="0"/>
        </w:rPr>
        <w:t>Question 1.1</w:t>
      </w:r>
      <w:r>
        <w:rPr>
          <w:rtl w:val="0"/>
        </w:rPr>
        <w:t xml:space="preserve">: </w:t>
      </w:r>
    </w:p>
    <w:p>
      <w:pPr>
        <w:numPr>
          <w:ilvl w:val="0"/>
          <w:numId w:val="2"/>
        </w:numPr>
        <w:ind w:left="720" w:hanging="360"/>
        <w:rPr>
          <w:u w:val="none"/>
        </w:rPr>
      </w:pPr>
      <w:r>
        <w:rPr>
          <w:rtl w:val="0"/>
        </w:rPr>
        <w:t xml:space="preserve">What are the IP addresses (“A records”) associated with “[X].neverssl.com”? </w:t>
      </w:r>
    </w:p>
    <w:p>
      <w:pPr>
        <w:numPr>
          <w:ilvl w:val="0"/>
          <w:numId w:val="2"/>
        </w:numPr>
        <w:ind w:left="720" w:hanging="360"/>
        <w:rPr>
          <w:u w:val="none"/>
        </w:rPr>
      </w:pPr>
      <w:r>
        <w:rPr>
          <w:rtl w:val="0"/>
        </w:rPr>
        <w:t xml:space="preserve">Explain how you arrive at this answer. </w:t>
      </w:r>
    </w:p>
    <w:p>
      <w:pPr>
        <w:numPr>
          <w:ilvl w:val="0"/>
          <w:numId w:val="2"/>
        </w:numPr>
        <w:ind w:left="720" w:hanging="360"/>
        <w:rPr>
          <w:u w:val="none"/>
        </w:rPr>
      </w:pPr>
      <w:r>
        <w:rPr>
          <w:rtl w:val="0"/>
        </w:rPr>
        <w:t xml:space="preserve">Include a relevant Wireshark screenshot. In the screenshot, make sure to show the “Answers” section of the corresponding DNS request. </w:t>
      </w:r>
    </w:p>
    <w:p>
      <w:pPr>
        <w:ind w:left="0" w:firstLine="0"/>
        <w:rPr>
          <w:color w:val="FF0000"/>
        </w:rPr>
      </w:pPr>
    </w:p>
    <w:p>
      <w:pPr>
        <w:ind w:left="0" w:firstLine="0"/>
        <w:rPr>
          <w:rtl w:val="0"/>
        </w:rPr>
      </w:pPr>
      <w:r>
        <w:rPr>
          <w:rtl w:val="0"/>
        </w:rPr>
        <w:t>[Your response goes here.]</w:t>
      </w:r>
    </w:p>
    <w:p>
      <w:pPr>
        <w:ind w:left="0" w:firstLine="0"/>
        <w:rPr>
          <w:rFonts w:hint="eastAsia" w:eastAsia="宋体"/>
          <w:rtl w:val="0"/>
          <w:lang w:val="en-US" w:eastAsia="zh-CN"/>
        </w:rPr>
      </w:pPr>
      <w:r>
        <w:rPr>
          <w:rFonts w:hint="eastAsia" w:eastAsia="宋体"/>
          <w:rtl w:val="0"/>
          <w:lang w:val="en-US" w:eastAsia="zh-CN"/>
        </w:rPr>
        <w:t>24.240.146.7</w:t>
      </w:r>
    </w:p>
    <w:p>
      <w:pPr>
        <w:ind w:left="0" w:firstLine="0"/>
        <w:rPr>
          <w:rFonts w:hint="eastAsia" w:eastAsia="宋体"/>
          <w:rtl w:val="0"/>
          <w:lang w:val="en-US" w:eastAsia="zh-CN"/>
        </w:rPr>
      </w:pPr>
      <w:r>
        <w:rPr>
          <w:rFonts w:hint="eastAsia" w:eastAsia="宋体"/>
          <w:rtl w:val="0"/>
          <w:lang w:val="en-US" w:eastAsia="zh-CN"/>
        </w:rPr>
        <w:t>Through DNS response.</w:t>
      </w:r>
    </w:p>
    <w:p>
      <w:pPr>
        <w:ind w:left="0" w:firstLine="0"/>
        <w:rPr>
          <w:rFonts w:hint="default" w:eastAsia="宋体"/>
          <w:rtl w:val="0"/>
          <w:lang w:val="en-US" w:eastAsia="zh-CN"/>
        </w:rPr>
      </w:pPr>
      <w:r>
        <w:drawing>
          <wp:inline distT="0" distB="0" distL="114300" distR="114300">
            <wp:extent cx="5937250" cy="287655"/>
            <wp:effectExtent l="0" t="0" r="635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937250" cy="287655"/>
                    </a:xfrm>
                    <a:prstGeom prst="rect">
                      <a:avLst/>
                    </a:prstGeom>
                    <a:noFill/>
                    <a:ln>
                      <a:noFill/>
                    </a:ln>
                  </pic:spPr>
                </pic:pic>
              </a:graphicData>
            </a:graphic>
          </wp:inline>
        </w:drawing>
      </w:r>
    </w:p>
    <w:p>
      <w:pPr>
        <w:ind w:left="0" w:firstLine="0"/>
      </w:pPr>
    </w:p>
    <w:p>
      <w:pPr>
        <w:ind w:left="0" w:firstLine="0"/>
      </w:pPr>
      <w:r>
        <w:rPr>
          <w:b/>
          <w:rtl w:val="0"/>
        </w:rPr>
        <w:t>Question 1.2</w:t>
      </w:r>
      <w:r>
        <w:rPr>
          <w:rtl w:val="0"/>
        </w:rPr>
        <w:t xml:space="preserve">: </w:t>
      </w:r>
    </w:p>
    <w:p>
      <w:pPr>
        <w:numPr>
          <w:ilvl w:val="0"/>
          <w:numId w:val="3"/>
        </w:numPr>
        <w:ind w:left="720" w:hanging="360"/>
        <w:rPr>
          <w:u w:val="none"/>
        </w:rPr>
      </w:pPr>
      <w:r>
        <w:rPr>
          <w:rtl w:val="0"/>
        </w:rPr>
        <w:t xml:space="preserve">Which IP address of [X].neverssl.com did your browser end up communicating with? </w:t>
      </w:r>
    </w:p>
    <w:p>
      <w:pPr>
        <w:numPr>
          <w:ilvl w:val="0"/>
          <w:numId w:val="3"/>
        </w:numPr>
        <w:ind w:left="720" w:hanging="360"/>
        <w:rPr>
          <w:u w:val="none"/>
        </w:rPr>
      </w:pPr>
      <w:r>
        <w:rPr>
          <w:rtl w:val="0"/>
        </w:rPr>
        <w:t xml:space="preserve">Explain your response. </w:t>
      </w:r>
    </w:p>
    <w:p>
      <w:pPr>
        <w:numPr>
          <w:ilvl w:val="0"/>
          <w:numId w:val="3"/>
        </w:numPr>
        <w:ind w:left="720" w:hanging="360"/>
        <w:rPr>
          <w:u w:val="none"/>
        </w:rPr>
      </w:pPr>
      <w:r>
        <w:rPr>
          <w:rtl w:val="0"/>
        </w:rPr>
        <w:t xml:space="preserve">Include a relevant Wireshark screenshot. </w:t>
      </w:r>
    </w:p>
    <w:p>
      <w:pPr>
        <w:ind w:left="0" w:firstLine="0"/>
      </w:pPr>
    </w:p>
    <w:p>
      <w:pPr>
        <w:rPr>
          <w:rtl w:val="0"/>
        </w:rPr>
      </w:pPr>
      <w:r>
        <w:rPr>
          <w:rtl w:val="0"/>
        </w:rPr>
        <w:t>[Your response goes here.]</w:t>
      </w:r>
    </w:p>
    <w:p>
      <w:pPr>
        <w:rPr>
          <w:rFonts w:hint="eastAsia" w:eastAsia="宋体"/>
          <w:rtl w:val="0"/>
          <w:lang w:val="en-US" w:eastAsia="zh-CN"/>
        </w:rPr>
      </w:pPr>
      <w:r>
        <w:rPr>
          <w:rFonts w:hint="eastAsia" w:eastAsia="宋体"/>
          <w:rtl w:val="0"/>
          <w:lang w:val="en-US" w:eastAsia="zh-CN"/>
        </w:rPr>
        <w:t>13.249.53.42</w:t>
      </w:r>
    </w:p>
    <w:p>
      <w:pPr>
        <w:rPr>
          <w:rFonts w:hint="eastAsia" w:eastAsia="宋体"/>
          <w:rtl w:val="0"/>
          <w:lang w:val="en-US" w:eastAsia="zh-CN"/>
        </w:rPr>
      </w:pPr>
      <w:r>
        <w:rPr>
          <w:rFonts w:hint="eastAsia" w:eastAsia="宋体"/>
          <w:rtl w:val="0"/>
          <w:lang w:val="en-US" w:eastAsia="zh-CN"/>
        </w:rPr>
        <w:t>Through looking at the HTTP GET request destination.</w:t>
      </w:r>
    </w:p>
    <w:p>
      <w:pPr>
        <w:rPr>
          <w:rFonts w:hint="default" w:eastAsia="宋体"/>
          <w:rtl w:val="0"/>
          <w:lang w:val="en-US" w:eastAsia="zh-CN"/>
        </w:rPr>
      </w:pPr>
      <w:r>
        <w:drawing>
          <wp:inline distT="0" distB="0" distL="114300" distR="114300">
            <wp:extent cx="5939790" cy="682625"/>
            <wp:effectExtent l="0" t="0" r="381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939790" cy="682625"/>
                    </a:xfrm>
                    <a:prstGeom prst="rect">
                      <a:avLst/>
                    </a:prstGeom>
                    <a:noFill/>
                    <a:ln>
                      <a:noFill/>
                    </a:ln>
                  </pic:spPr>
                </pic:pic>
              </a:graphicData>
            </a:graphic>
          </wp:inline>
        </w:drawing>
      </w:r>
    </w:p>
    <w:p>
      <w:pPr>
        <w:rPr>
          <w:rFonts w:hint="default" w:eastAsia="宋体"/>
          <w:rtl w:val="0"/>
          <w:lang w:val="en-US" w:eastAsia="zh-CN"/>
        </w:rPr>
      </w:pPr>
    </w:p>
    <w:p>
      <w:pPr>
        <w:ind w:left="0" w:firstLine="0"/>
      </w:pPr>
    </w:p>
    <w:p>
      <w:pPr>
        <w:ind w:left="0" w:firstLine="0"/>
      </w:pPr>
      <w:r>
        <w:rPr>
          <w:b/>
          <w:rtl w:val="0"/>
        </w:rPr>
        <w:t>Question 1.3</w:t>
      </w:r>
      <w:r>
        <w:rPr>
          <w:rtl w:val="0"/>
        </w:rPr>
        <w:t xml:space="preserve">:  </w:t>
      </w:r>
    </w:p>
    <w:p>
      <w:pPr>
        <w:numPr>
          <w:ilvl w:val="0"/>
          <w:numId w:val="4"/>
        </w:numPr>
        <w:ind w:left="720" w:hanging="360"/>
        <w:rPr>
          <w:u w:val="none"/>
        </w:rPr>
      </w:pPr>
      <w:r>
        <w:rPr>
          <w:rtl w:val="0"/>
        </w:rPr>
        <w:t xml:space="preserve">How is the IP address in Question 1.2 related to the IP addresses in Question 1.1? </w:t>
      </w:r>
    </w:p>
    <w:p>
      <w:pPr>
        <w:numPr>
          <w:ilvl w:val="0"/>
          <w:numId w:val="4"/>
        </w:numPr>
        <w:ind w:left="720" w:hanging="360"/>
        <w:rPr>
          <w:u w:val="none"/>
        </w:rPr>
      </w:pPr>
      <w:r>
        <w:rPr>
          <w:rtl w:val="0"/>
        </w:rPr>
        <w:t>Why?</w:t>
      </w:r>
    </w:p>
    <w:p>
      <w:pPr>
        <w:ind w:left="0" w:firstLine="0"/>
      </w:pPr>
    </w:p>
    <w:p>
      <w:pPr>
        <w:rPr>
          <w:rtl w:val="0"/>
        </w:rPr>
      </w:pPr>
      <w:r>
        <w:rPr>
          <w:rtl w:val="0"/>
        </w:rPr>
        <w:t>[Your response goes here.]</w:t>
      </w:r>
    </w:p>
    <w:p>
      <w:pPr>
        <w:rPr>
          <w:rFonts w:hint="eastAsia" w:eastAsia="宋体"/>
          <w:rtl w:val="0"/>
          <w:lang w:val="en-US" w:eastAsia="zh-CN"/>
        </w:rPr>
      </w:pPr>
      <w:r>
        <w:rPr>
          <w:rFonts w:hint="eastAsia" w:eastAsia="宋体"/>
          <w:rtl w:val="0"/>
          <w:lang w:val="en-US" w:eastAsia="zh-CN"/>
        </w:rPr>
        <w:t>Client host talks to the CDN server to find out the IP address where the content is stored.</w:t>
      </w:r>
    </w:p>
    <w:p>
      <w:pPr>
        <w:rPr>
          <w:rFonts w:hint="eastAsia" w:eastAsia="宋体"/>
          <w:rtl w:val="0"/>
          <w:lang w:val="en-US" w:eastAsia="zh-CN"/>
        </w:rPr>
      </w:pPr>
      <w:r>
        <w:rPr>
          <w:rFonts w:hint="eastAsia" w:eastAsia="宋体"/>
          <w:rtl w:val="0"/>
          <w:lang w:val="en-US" w:eastAsia="zh-CN"/>
        </w:rPr>
        <w:t>Because the dns lookup return an IP address of a CDN server, and the client setup connection with this address before talking to the IP address of x.neverssl.com.</w:t>
      </w:r>
    </w:p>
    <w:p>
      <w:pPr>
        <w:rPr>
          <w:rFonts w:hint="default" w:eastAsia="宋体"/>
          <w:color w:val="FF0000"/>
          <w:rtl w:val="0"/>
          <w:lang w:val="en-US" w:eastAsia="zh-CN"/>
        </w:rPr>
      </w:pPr>
      <w:r>
        <w:rPr>
          <w:rFonts w:hint="eastAsia" w:eastAsia="宋体"/>
          <w:color w:val="FF0000"/>
          <w:rtl w:val="0"/>
          <w:lang w:val="en-US" w:eastAsia="zh-CN"/>
        </w:rPr>
        <w:t>It is actually DNS-over-HTTPs</w:t>
      </w:r>
    </w:p>
    <w:p/>
    <w:p>
      <w:r>
        <w:rPr>
          <w:b/>
          <w:rtl w:val="0"/>
        </w:rPr>
        <w:t>Question 1.4</w:t>
      </w:r>
      <w:r>
        <w:rPr>
          <w:rtl w:val="0"/>
        </w:rPr>
        <w:t xml:space="preserve">: </w:t>
      </w:r>
    </w:p>
    <w:p>
      <w:pPr>
        <w:numPr>
          <w:ilvl w:val="0"/>
          <w:numId w:val="5"/>
        </w:numPr>
        <w:ind w:left="720" w:hanging="360"/>
        <w:rPr>
          <w:u w:val="none"/>
        </w:rPr>
      </w:pPr>
      <w:r>
        <w:rPr>
          <w:rtl w:val="0"/>
        </w:rPr>
        <w:t xml:space="preserve">How many HTTP requests did your browser send in its communication with [X].neverssl.com? </w:t>
      </w:r>
    </w:p>
    <w:p>
      <w:pPr>
        <w:numPr>
          <w:ilvl w:val="0"/>
          <w:numId w:val="5"/>
        </w:numPr>
        <w:ind w:left="720" w:hanging="360"/>
        <w:rPr>
          <w:u w:val="none"/>
        </w:rPr>
      </w:pPr>
      <w:r>
        <w:rPr>
          <w:rtl w:val="0"/>
        </w:rPr>
        <w:t xml:space="preserve">What are these requests? </w:t>
      </w:r>
    </w:p>
    <w:p>
      <w:pPr>
        <w:numPr>
          <w:ilvl w:val="0"/>
          <w:numId w:val="5"/>
        </w:numPr>
        <w:ind w:left="720" w:hanging="360"/>
        <w:rPr>
          <w:u w:val="none"/>
        </w:rPr>
      </w:pPr>
      <w:r>
        <w:rPr>
          <w:rtl w:val="0"/>
        </w:rPr>
        <w:t xml:space="preserve">Include a relevant Wireshark screenshot. </w:t>
      </w:r>
    </w:p>
    <w:p/>
    <w:p>
      <w:pPr>
        <w:rPr>
          <w:rtl w:val="0"/>
        </w:rPr>
      </w:pPr>
      <w:r>
        <w:rPr>
          <w:rtl w:val="0"/>
        </w:rPr>
        <w:t>[Your response goes here.]</w:t>
      </w:r>
    </w:p>
    <w:p>
      <w:pPr>
        <w:rPr>
          <w:rFonts w:hint="eastAsia" w:eastAsia="宋体"/>
          <w:rtl w:val="0"/>
          <w:lang w:val="en-US" w:eastAsia="zh-CN"/>
        </w:rPr>
      </w:pPr>
      <w:r>
        <w:rPr>
          <w:rFonts w:hint="eastAsia" w:eastAsia="宋体"/>
          <w:rtl w:val="0"/>
          <w:lang w:val="en-US" w:eastAsia="zh-CN"/>
        </w:rPr>
        <w:t>2 requests</w:t>
      </w:r>
    </w:p>
    <w:p>
      <w:pPr>
        <w:rPr>
          <w:rFonts w:hint="eastAsia" w:eastAsia="宋体"/>
          <w:rtl w:val="0"/>
          <w:lang w:val="en-US" w:eastAsia="zh-CN"/>
        </w:rPr>
      </w:pPr>
      <w:r>
        <w:rPr>
          <w:rFonts w:hint="default" w:eastAsia="宋体"/>
          <w:rtl w:val="0"/>
          <w:lang w:val="en-US" w:eastAsia="zh-CN"/>
        </w:rPr>
        <w:t xml:space="preserve">GET / HTTP/1.1 </w:t>
      </w:r>
      <w:r>
        <w:rPr>
          <w:rFonts w:hint="eastAsia" w:eastAsia="宋体"/>
          <w:rtl w:val="0"/>
          <w:lang w:val="en-US" w:eastAsia="zh-CN"/>
        </w:rPr>
        <w:t xml:space="preserve">and GET /favicon.ico HTTP/1.1 </w:t>
      </w:r>
    </w:p>
    <w:p>
      <w:pPr>
        <w:rPr>
          <w:rFonts w:hint="default" w:eastAsia="宋体"/>
          <w:rtl w:val="0"/>
          <w:lang w:val="en-US" w:eastAsia="zh-CN"/>
        </w:rPr>
      </w:pPr>
      <w:r>
        <w:drawing>
          <wp:inline distT="0" distB="0" distL="114300" distR="114300">
            <wp:extent cx="5937885" cy="781685"/>
            <wp:effectExtent l="0" t="0" r="571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937885" cy="781685"/>
                    </a:xfrm>
                    <a:prstGeom prst="rect">
                      <a:avLst/>
                    </a:prstGeom>
                    <a:noFill/>
                    <a:ln>
                      <a:noFill/>
                    </a:ln>
                  </pic:spPr>
                </pic:pic>
              </a:graphicData>
            </a:graphic>
          </wp:inline>
        </w:drawing>
      </w:r>
    </w:p>
    <w:p/>
    <w:p>
      <w:r>
        <w:rPr>
          <w:b/>
          <w:rtl w:val="0"/>
        </w:rPr>
        <w:t>Question 1.5</w:t>
      </w:r>
      <w:r>
        <w:rPr>
          <w:rtl w:val="0"/>
        </w:rPr>
        <w:t xml:space="preserve">: </w:t>
      </w:r>
    </w:p>
    <w:p>
      <w:pPr>
        <w:numPr>
          <w:ilvl w:val="0"/>
          <w:numId w:val="6"/>
        </w:numPr>
        <w:ind w:left="720" w:hanging="360"/>
        <w:rPr>
          <w:u w:val="none"/>
        </w:rPr>
      </w:pPr>
      <w:r>
        <w:rPr>
          <w:rtl w:val="0"/>
        </w:rPr>
        <w:t xml:space="preserve">Can your Internet service provider see these HTTP requests? </w:t>
      </w:r>
    </w:p>
    <w:p>
      <w:pPr>
        <w:numPr>
          <w:ilvl w:val="0"/>
          <w:numId w:val="6"/>
        </w:numPr>
        <w:ind w:left="720" w:hanging="360"/>
        <w:rPr>
          <w:u w:val="none"/>
        </w:rPr>
      </w:pPr>
      <w:r>
        <w:rPr>
          <w:rtl w:val="0"/>
        </w:rPr>
        <w:t>Why or why not?</w:t>
      </w:r>
    </w:p>
    <w:p/>
    <w:p>
      <w:pPr>
        <w:rPr>
          <w:rtl w:val="0"/>
        </w:rPr>
      </w:pPr>
      <w:r>
        <w:rPr>
          <w:rtl w:val="0"/>
        </w:rPr>
        <w:t>[Your response goes here.]</w:t>
      </w:r>
    </w:p>
    <w:p>
      <w:pPr>
        <w:rPr>
          <w:rFonts w:hint="eastAsia" w:eastAsia="宋体"/>
          <w:rtl w:val="0"/>
          <w:lang w:val="en-US" w:eastAsia="zh-CN"/>
        </w:rPr>
      </w:pPr>
      <w:r>
        <w:rPr>
          <w:rFonts w:hint="eastAsia" w:eastAsia="宋体"/>
          <w:rtl w:val="0"/>
          <w:lang w:val="en-US" w:eastAsia="zh-CN"/>
        </w:rPr>
        <w:t>Yes it can.</w:t>
      </w:r>
    </w:p>
    <w:p>
      <w:pPr>
        <w:rPr>
          <w:rFonts w:hint="default" w:eastAsia="宋体"/>
          <w:rtl w:val="0"/>
          <w:lang w:val="en-US" w:eastAsia="zh-CN"/>
        </w:rPr>
      </w:pPr>
      <w:r>
        <w:rPr>
          <w:rFonts w:hint="eastAsia" w:eastAsia="宋体"/>
          <w:rtl w:val="0"/>
          <w:lang w:val="en-US" w:eastAsia="zh-CN"/>
        </w:rPr>
        <w:t>Because those requests are using HTTP without TLS.</w:t>
      </w:r>
    </w:p>
    <w:p/>
    <w:p>
      <w:pPr>
        <w:pStyle w:val="2"/>
      </w:pPr>
      <w:bookmarkStart w:id="2" w:name="_7ec3gqquewh3" w:colFirst="0" w:colLast="0"/>
      <w:bookmarkEnd w:id="2"/>
      <w:r>
        <w:rPr>
          <w:rtl w:val="0"/>
        </w:rPr>
        <w:t>Task 2. Parsing existing pcap files</w:t>
      </w:r>
    </w:p>
    <w:p/>
    <w:p>
      <w:r>
        <w:rPr>
          <w:rtl w:val="0"/>
        </w:rPr>
        <w:t>Overview: Given some existing pcap file, identify activities on the network.</w:t>
      </w:r>
    </w:p>
    <w:p/>
    <w:p>
      <w:r>
        <w:rPr>
          <w:rtl w:val="0"/>
        </w:rPr>
        <w:t>Steps:</w:t>
      </w:r>
    </w:p>
    <w:p>
      <w:pPr>
        <w:numPr>
          <w:ilvl w:val="0"/>
          <w:numId w:val="7"/>
        </w:numPr>
        <w:ind w:left="720" w:hanging="360"/>
        <w:rPr>
          <w:u w:val="none"/>
        </w:rPr>
      </w:pPr>
      <w:r>
        <w:rPr>
          <w:rtl w:val="0"/>
        </w:rPr>
        <w:t xml:space="preserve">Download </w:t>
      </w:r>
      <w:r>
        <w:fldChar w:fldCharType="begin"/>
      </w:r>
      <w:r>
        <w:instrText xml:space="preserve"> HYPERLINK "https://drive.google.com/file/d/1-xGlaAhSN8Gjc8l3nkj1DZwl_ih4bA3M/view?usp=sharing" \h </w:instrText>
      </w:r>
      <w:r>
        <w:fldChar w:fldCharType="separate"/>
      </w:r>
      <w:r>
        <w:rPr>
          <w:color w:val="1155CC"/>
          <w:u w:val="single"/>
          <w:rtl w:val="0"/>
        </w:rPr>
        <w:t>this pcap file</w:t>
      </w:r>
      <w:r>
        <w:rPr>
          <w:color w:val="1155CC"/>
          <w:u w:val="single"/>
          <w:rtl w:val="0"/>
        </w:rPr>
        <w:fldChar w:fldCharType="end"/>
      </w:r>
      <w:r>
        <w:rPr>
          <w:rtl w:val="0"/>
        </w:rPr>
        <w:t xml:space="preserve"> on your computer. </w:t>
      </w:r>
    </w:p>
    <w:p>
      <w:pPr>
        <w:numPr>
          <w:ilvl w:val="0"/>
          <w:numId w:val="7"/>
        </w:numPr>
        <w:ind w:left="720" w:hanging="360"/>
        <w:rPr>
          <w:u w:val="none"/>
        </w:rPr>
      </w:pPr>
      <w:r>
        <w:rPr>
          <w:rtl w:val="0"/>
        </w:rPr>
        <w:t xml:space="preserve">Open the pcap file in Wireshark. If Wireshark reports an error, try </w:t>
      </w:r>
      <w:r>
        <w:fldChar w:fldCharType="begin"/>
      </w:r>
      <w:r>
        <w:instrText xml:space="preserve"> HYPERLINK "https://drive.google.com/file/d/1-tyk4NeUDP9gzwXxiuaLFlep0GoAfvDj/view?usp=sharing" \h </w:instrText>
      </w:r>
      <w:r>
        <w:fldChar w:fldCharType="separate"/>
      </w:r>
      <w:r>
        <w:rPr>
          <w:color w:val="1155CC"/>
          <w:u w:val="single"/>
          <w:rtl w:val="0"/>
        </w:rPr>
        <w:t>this file</w:t>
      </w:r>
      <w:r>
        <w:rPr>
          <w:color w:val="1155CC"/>
          <w:u w:val="single"/>
          <w:rtl w:val="0"/>
        </w:rPr>
        <w:fldChar w:fldCharType="end"/>
      </w:r>
      <w:r>
        <w:rPr>
          <w:rtl w:val="0"/>
        </w:rPr>
        <w:t xml:space="preserve"> instead. The two files are equivalent.</w:t>
      </w:r>
    </w:p>
    <w:p>
      <w:pPr>
        <w:numPr>
          <w:ilvl w:val="0"/>
          <w:numId w:val="7"/>
        </w:numPr>
        <w:ind w:left="720" w:hanging="360"/>
        <w:rPr>
          <w:u w:val="none"/>
        </w:rPr>
      </w:pPr>
      <w:r>
        <w:rPr>
          <w:rtl w:val="0"/>
        </w:rPr>
        <w:t>Examine all the packets in the file.</w:t>
      </w:r>
    </w:p>
    <w:p/>
    <w:p>
      <w:r>
        <w:rPr>
          <w:b/>
          <w:rtl w:val="0"/>
        </w:rPr>
        <w:t>Question 2.0</w:t>
      </w:r>
      <w:r>
        <w:rPr>
          <w:rtl w:val="0"/>
        </w:rPr>
        <w:t xml:space="preserve">: </w:t>
      </w:r>
    </w:p>
    <w:p>
      <w:pPr>
        <w:numPr>
          <w:ilvl w:val="0"/>
          <w:numId w:val="8"/>
        </w:numPr>
        <w:ind w:left="720" w:hanging="360"/>
        <w:rPr>
          <w:u w:val="none"/>
        </w:rPr>
      </w:pPr>
      <w:r>
        <w:rPr>
          <w:rtl w:val="0"/>
        </w:rPr>
        <w:t xml:space="preserve">How many packets are captured in the pcap file? </w:t>
      </w:r>
    </w:p>
    <w:p/>
    <w:p>
      <w:pPr>
        <w:rPr>
          <w:rtl w:val="0"/>
        </w:rPr>
      </w:pPr>
      <w:r>
        <w:rPr>
          <w:rtl w:val="0"/>
        </w:rPr>
        <w:t>[Your response goes here.]</w:t>
      </w:r>
    </w:p>
    <w:p>
      <w:pPr>
        <w:rPr>
          <w:rFonts w:hint="default" w:eastAsia="宋体"/>
          <w:rtl w:val="0"/>
          <w:lang w:val="en-US" w:eastAsia="zh-CN"/>
        </w:rPr>
      </w:pPr>
      <w:r>
        <w:rPr>
          <w:rFonts w:hint="eastAsia" w:eastAsia="宋体"/>
          <w:rtl w:val="0"/>
          <w:lang w:val="en-US" w:eastAsia="zh-CN"/>
        </w:rPr>
        <w:t>32</w:t>
      </w:r>
    </w:p>
    <w:p/>
    <w:p>
      <w:r>
        <w:rPr>
          <w:b/>
          <w:rtl w:val="0"/>
        </w:rPr>
        <w:t>Question 2.1</w:t>
      </w:r>
      <w:r>
        <w:rPr>
          <w:rtl w:val="0"/>
        </w:rPr>
        <w:t xml:space="preserve">: As you can tell from the pcap, a host is trying to visit </w:t>
      </w:r>
      <w:r>
        <w:fldChar w:fldCharType="begin"/>
      </w:r>
      <w:r>
        <w:instrText xml:space="preserve"> HYPERLINK "http://345678.neverssl.com" \h </w:instrText>
      </w:r>
      <w:r>
        <w:fldChar w:fldCharType="separate"/>
      </w:r>
      <w:r>
        <w:rPr>
          <w:color w:val="1155CC"/>
          <w:u w:val="single"/>
          <w:rtl w:val="0"/>
        </w:rPr>
        <w:t>http://345678.neverssl.com</w:t>
      </w:r>
      <w:r>
        <w:rPr>
          <w:color w:val="1155CC"/>
          <w:u w:val="single"/>
          <w:rtl w:val="0"/>
        </w:rPr>
        <w:fldChar w:fldCharType="end"/>
      </w:r>
      <w:r>
        <w:rPr>
          <w:rtl w:val="0"/>
        </w:rPr>
        <w:t xml:space="preserve">. Let’s call this host Alice. </w:t>
      </w:r>
    </w:p>
    <w:p>
      <w:pPr>
        <w:numPr>
          <w:ilvl w:val="0"/>
          <w:numId w:val="9"/>
        </w:numPr>
        <w:ind w:left="720" w:hanging="360"/>
        <w:rPr>
          <w:u w:val="none"/>
        </w:rPr>
      </w:pPr>
      <w:r>
        <w:rPr>
          <w:rtl w:val="0"/>
        </w:rPr>
        <w:t xml:space="preserve">What is Alice’s MAC address? </w:t>
      </w:r>
    </w:p>
    <w:p>
      <w:pPr>
        <w:numPr>
          <w:ilvl w:val="0"/>
          <w:numId w:val="9"/>
        </w:numPr>
        <w:ind w:left="720" w:hanging="360"/>
        <w:rPr>
          <w:u w:val="none"/>
        </w:rPr>
      </w:pPr>
      <w:r>
        <w:rPr>
          <w:rtl w:val="0"/>
        </w:rPr>
        <w:t xml:space="preserve">What is Alice’s IP address? </w:t>
      </w:r>
    </w:p>
    <w:p>
      <w:pPr>
        <w:numPr>
          <w:ilvl w:val="0"/>
          <w:numId w:val="9"/>
        </w:numPr>
        <w:ind w:left="720" w:hanging="360"/>
        <w:rPr>
          <w:u w:val="none"/>
        </w:rPr>
      </w:pPr>
      <w:r>
        <w:rPr>
          <w:rtl w:val="0"/>
        </w:rPr>
        <w:t xml:space="preserve">How do you know? </w:t>
      </w:r>
    </w:p>
    <w:p>
      <w:pPr>
        <w:numPr>
          <w:ilvl w:val="0"/>
          <w:numId w:val="9"/>
        </w:numPr>
        <w:ind w:left="720" w:hanging="360"/>
        <w:rPr>
          <w:u w:val="none"/>
        </w:rPr>
      </w:pPr>
      <w:r>
        <w:rPr>
          <w:rtl w:val="0"/>
        </w:rPr>
        <w:t>Include a relevant Wireshark screenshot.</w:t>
      </w:r>
    </w:p>
    <w:p/>
    <w:p>
      <w:pPr>
        <w:rPr>
          <w:rtl w:val="0"/>
        </w:rPr>
      </w:pPr>
      <w:r>
        <w:rPr>
          <w:rtl w:val="0"/>
        </w:rPr>
        <w:t>[Your response goes here.]</w:t>
      </w:r>
    </w:p>
    <w:p>
      <w:pPr>
        <w:rPr>
          <w:rFonts w:hint="eastAsia" w:eastAsia="宋体"/>
          <w:rtl w:val="0"/>
          <w:lang w:val="en-US" w:eastAsia="zh-CN"/>
        </w:rPr>
      </w:pPr>
      <w:r>
        <w:rPr>
          <w:rFonts w:hint="eastAsia" w:eastAsia="宋体"/>
          <w:rtl w:val="0"/>
          <w:lang w:val="en-US" w:eastAsia="zh-CN"/>
        </w:rPr>
        <w:t>MAC: 00:1c:42:18:1c:4e</w:t>
      </w:r>
    </w:p>
    <w:p>
      <w:pPr>
        <w:rPr>
          <w:rFonts w:hint="eastAsia" w:eastAsia="宋体"/>
          <w:rtl w:val="0"/>
          <w:lang w:val="en-US" w:eastAsia="zh-CN"/>
        </w:rPr>
      </w:pPr>
      <w:r>
        <w:rPr>
          <w:rFonts w:hint="eastAsia" w:eastAsia="宋体"/>
          <w:rtl w:val="0"/>
          <w:lang w:val="en-US" w:eastAsia="zh-CN"/>
        </w:rPr>
        <w:t>IP: 192.168.88.5</w:t>
      </w:r>
    </w:p>
    <w:p>
      <w:pPr>
        <w:rPr>
          <w:rFonts w:hint="eastAsia" w:eastAsia="宋体"/>
          <w:rtl w:val="0"/>
          <w:lang w:val="en-US" w:eastAsia="zh-CN"/>
        </w:rPr>
      </w:pPr>
      <w:r>
        <w:rPr>
          <w:rFonts w:hint="eastAsia" w:eastAsia="宋体"/>
          <w:rtl w:val="0"/>
          <w:lang w:val="en-US" w:eastAsia="zh-CN"/>
        </w:rPr>
        <w:t>Through DHCP ACK.</w:t>
      </w:r>
    </w:p>
    <w:p>
      <w:pPr>
        <w:rPr>
          <w:rFonts w:hint="default" w:eastAsia="宋体"/>
          <w:rtl w:val="0"/>
          <w:lang w:val="en-US" w:eastAsia="zh-CN"/>
        </w:rPr>
      </w:pPr>
      <w:r>
        <w:drawing>
          <wp:inline distT="0" distB="0" distL="114300" distR="114300">
            <wp:extent cx="5937250" cy="92964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937250" cy="929640"/>
                    </a:xfrm>
                    <a:prstGeom prst="rect">
                      <a:avLst/>
                    </a:prstGeom>
                    <a:noFill/>
                    <a:ln>
                      <a:noFill/>
                    </a:ln>
                  </pic:spPr>
                </pic:pic>
              </a:graphicData>
            </a:graphic>
          </wp:inline>
        </w:drawing>
      </w:r>
    </w:p>
    <w:p/>
    <w:p>
      <w:r>
        <w:rPr>
          <w:b/>
          <w:rtl w:val="0"/>
        </w:rPr>
        <w:t>Question 2.2</w:t>
      </w:r>
      <w:r>
        <w:rPr>
          <w:rtl w:val="0"/>
        </w:rPr>
        <w:t xml:space="preserve">: Let’s now look at the server that hosts neverssl.com. </w:t>
      </w:r>
    </w:p>
    <w:p>
      <w:pPr>
        <w:numPr>
          <w:ilvl w:val="0"/>
          <w:numId w:val="10"/>
        </w:numPr>
        <w:ind w:left="720" w:hanging="360"/>
        <w:rPr>
          <w:u w:val="none"/>
        </w:rPr>
      </w:pPr>
      <w:r>
        <w:rPr>
          <w:rtl w:val="0"/>
        </w:rPr>
        <w:t xml:space="preserve">What is its IP address? </w:t>
      </w:r>
    </w:p>
    <w:p>
      <w:pPr>
        <w:numPr>
          <w:ilvl w:val="0"/>
          <w:numId w:val="10"/>
        </w:numPr>
        <w:ind w:left="720" w:hanging="360"/>
        <w:rPr>
          <w:u w:val="none"/>
        </w:rPr>
      </w:pPr>
      <w:r>
        <w:rPr>
          <w:rtl w:val="0"/>
        </w:rPr>
        <w:t xml:space="preserve">What is the MAC address of this server? </w:t>
      </w:r>
    </w:p>
    <w:p>
      <w:pPr>
        <w:numPr>
          <w:ilvl w:val="0"/>
          <w:numId w:val="10"/>
        </w:numPr>
        <w:ind w:left="720" w:hanging="360"/>
        <w:rPr>
          <w:u w:val="none"/>
        </w:rPr>
      </w:pPr>
      <w:r>
        <w:rPr>
          <w:rtl w:val="0"/>
        </w:rPr>
        <w:t xml:space="preserve">How do you know? </w:t>
      </w:r>
    </w:p>
    <w:p>
      <w:pPr>
        <w:numPr>
          <w:ilvl w:val="0"/>
          <w:numId w:val="10"/>
        </w:numPr>
        <w:ind w:left="720" w:hanging="360"/>
        <w:rPr>
          <w:u w:val="none"/>
        </w:rPr>
      </w:pPr>
      <w:r>
        <w:rPr>
          <w:rtl w:val="0"/>
        </w:rPr>
        <w:t>Include a relevant Wireshark screenshot.</w:t>
      </w:r>
    </w:p>
    <w:p/>
    <w:p>
      <w:pPr>
        <w:rPr>
          <w:rtl w:val="0"/>
        </w:rPr>
      </w:pPr>
      <w:r>
        <w:rPr>
          <w:rtl w:val="0"/>
        </w:rPr>
        <w:t>[Your response goes here.]</w:t>
      </w:r>
    </w:p>
    <w:p>
      <w:pPr>
        <w:rPr>
          <w:rFonts w:hint="eastAsia" w:eastAsia="宋体"/>
          <w:rtl w:val="0"/>
          <w:lang w:val="en-US" w:eastAsia="zh-CN"/>
        </w:rPr>
      </w:pPr>
      <w:r>
        <w:rPr>
          <w:rFonts w:hint="eastAsia" w:eastAsia="宋体"/>
          <w:rtl w:val="0"/>
          <w:lang w:val="en-US" w:eastAsia="zh-CN"/>
        </w:rPr>
        <w:t>IP: 13.35.78.186</w:t>
      </w:r>
    </w:p>
    <w:p>
      <w:pPr>
        <w:rPr>
          <w:rFonts w:hint="eastAsia" w:eastAsia="宋体"/>
          <w:rtl w:val="0"/>
          <w:lang w:val="en-US" w:eastAsia="zh-CN"/>
        </w:rPr>
      </w:pPr>
      <w:r>
        <w:rPr>
          <w:rFonts w:hint="eastAsia" w:eastAsia="宋体"/>
          <w:rtl w:val="0"/>
          <w:lang w:val="en-US" w:eastAsia="zh-CN"/>
        </w:rPr>
        <w:t>MAC address of the server is unknown, we only know the MAC of the last hop router.</w:t>
      </w:r>
    </w:p>
    <w:p>
      <w:pPr>
        <w:rPr>
          <w:rFonts w:hint="eastAsia" w:eastAsia="宋体"/>
          <w:rtl w:val="0"/>
          <w:lang w:val="en-US" w:eastAsia="zh-CN"/>
        </w:rPr>
      </w:pPr>
      <w:r>
        <w:rPr>
          <w:rFonts w:hint="eastAsia" w:eastAsia="宋体"/>
          <w:rtl w:val="0"/>
          <w:lang w:val="en-US" w:eastAsia="zh-CN"/>
        </w:rPr>
        <w:t>Through looking at a TCP packet.</w:t>
      </w:r>
    </w:p>
    <w:p>
      <w:pPr>
        <w:rPr>
          <w:rFonts w:hint="default" w:eastAsia="宋体"/>
          <w:rtl w:val="0"/>
          <w:lang w:val="en-US" w:eastAsia="zh-CN"/>
        </w:rPr>
      </w:pPr>
      <w:r>
        <w:drawing>
          <wp:inline distT="0" distB="0" distL="114300" distR="114300">
            <wp:extent cx="5935345" cy="807720"/>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935345" cy="807720"/>
                    </a:xfrm>
                    <a:prstGeom prst="rect">
                      <a:avLst/>
                    </a:prstGeom>
                    <a:noFill/>
                    <a:ln>
                      <a:noFill/>
                    </a:ln>
                  </pic:spPr>
                </pic:pic>
              </a:graphicData>
            </a:graphic>
          </wp:inline>
        </w:drawing>
      </w:r>
    </w:p>
    <w:p>
      <w:bookmarkStart w:id="4" w:name="_GoBack"/>
      <w:bookmarkEnd w:id="4"/>
    </w:p>
    <w:p>
      <w:r>
        <w:rPr>
          <w:b/>
          <w:rtl w:val="0"/>
        </w:rPr>
        <w:t>Question 2.3:</w:t>
      </w:r>
      <w:r>
        <w:rPr>
          <w:rtl w:val="0"/>
        </w:rPr>
        <w:t xml:space="preserve"> </w:t>
      </w:r>
    </w:p>
    <w:p>
      <w:pPr>
        <w:numPr>
          <w:ilvl w:val="0"/>
          <w:numId w:val="11"/>
        </w:numPr>
        <w:ind w:left="720" w:hanging="360"/>
        <w:rPr>
          <w:u w:val="none"/>
        </w:rPr>
      </w:pPr>
      <w:r>
        <w:rPr>
          <w:rtl w:val="0"/>
        </w:rPr>
        <w:t xml:space="preserve">What other hosts are on the same local network as Alice? </w:t>
      </w:r>
    </w:p>
    <w:p>
      <w:pPr>
        <w:numPr>
          <w:ilvl w:val="0"/>
          <w:numId w:val="11"/>
        </w:numPr>
        <w:ind w:left="720" w:hanging="360"/>
        <w:rPr>
          <w:u w:val="none"/>
        </w:rPr>
      </w:pPr>
      <w:r>
        <w:rPr>
          <w:rtl w:val="0"/>
        </w:rPr>
        <w:t xml:space="preserve">What are their IP addresses and MAC addresses? </w:t>
      </w:r>
    </w:p>
    <w:p>
      <w:pPr>
        <w:numPr>
          <w:ilvl w:val="0"/>
          <w:numId w:val="11"/>
        </w:numPr>
        <w:ind w:left="720" w:hanging="360"/>
        <w:rPr>
          <w:u w:val="none"/>
        </w:rPr>
      </w:pPr>
      <w:r>
        <w:rPr>
          <w:rtl w:val="0"/>
        </w:rPr>
        <w:t xml:space="preserve">How do you know? </w:t>
      </w:r>
    </w:p>
    <w:p>
      <w:pPr>
        <w:numPr>
          <w:ilvl w:val="0"/>
          <w:numId w:val="11"/>
        </w:numPr>
        <w:ind w:left="720" w:hanging="360"/>
        <w:rPr>
          <w:u w:val="none"/>
        </w:rPr>
      </w:pPr>
      <w:r>
        <w:rPr>
          <w:rtl w:val="0"/>
        </w:rPr>
        <w:t>Include relevant Wireshark screenshots.</w:t>
      </w:r>
    </w:p>
    <w:p/>
    <w:p>
      <w:pPr>
        <w:rPr>
          <w:rtl w:val="0"/>
        </w:rPr>
      </w:pPr>
      <w:r>
        <w:rPr>
          <w:rtl w:val="0"/>
        </w:rPr>
        <w:t>[Your response goes here.]</w:t>
      </w:r>
    </w:p>
    <w:p>
      <w:pPr>
        <w:rPr>
          <w:rFonts w:hint="eastAsia" w:eastAsia="宋体"/>
          <w:rtl w:val="0"/>
          <w:lang w:val="en-US" w:eastAsia="zh-CN"/>
        </w:rPr>
      </w:pPr>
      <w:r>
        <w:rPr>
          <w:rFonts w:hint="eastAsia" w:eastAsia="宋体"/>
          <w:rtl w:val="0"/>
          <w:lang w:val="en-US" w:eastAsia="zh-CN"/>
        </w:rPr>
        <w:t>IP1: 192.168.88.1</w:t>
      </w:r>
    </w:p>
    <w:p>
      <w:pPr>
        <w:rPr>
          <w:rFonts w:hint="eastAsia" w:eastAsia="宋体"/>
          <w:rtl w:val="0"/>
          <w:lang w:val="en-US" w:eastAsia="zh-CN"/>
        </w:rPr>
      </w:pPr>
      <w:r>
        <w:rPr>
          <w:rFonts w:hint="eastAsia" w:eastAsia="宋体"/>
          <w:rtl w:val="0"/>
          <w:lang w:val="en-US" w:eastAsia="zh-CN"/>
        </w:rPr>
        <w:t>MAC1: 00:1c:42:42:60:f8</w:t>
      </w:r>
    </w:p>
    <w:p>
      <w:pPr>
        <w:rPr>
          <w:rFonts w:hint="eastAsia" w:eastAsia="宋体"/>
          <w:rtl w:val="0"/>
          <w:lang w:val="en-US" w:eastAsia="zh-CN"/>
        </w:rPr>
      </w:pPr>
      <w:r>
        <w:rPr>
          <w:rFonts w:hint="eastAsia" w:eastAsia="宋体"/>
          <w:rtl w:val="0"/>
          <w:lang w:val="en-US" w:eastAsia="zh-CN"/>
        </w:rPr>
        <w:t>Through packet statistics.</w:t>
      </w:r>
    </w:p>
    <w:p>
      <w:pPr>
        <w:rPr>
          <w:rFonts w:hint="default" w:eastAsia="宋体"/>
          <w:rtl w:val="0"/>
          <w:lang w:val="en-US" w:eastAsia="zh-CN"/>
        </w:rPr>
      </w:pPr>
      <w:r>
        <w:drawing>
          <wp:inline distT="0" distB="0" distL="114300" distR="114300">
            <wp:extent cx="5939155" cy="1870075"/>
            <wp:effectExtent l="0" t="0" r="444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939155" cy="1870075"/>
                    </a:xfrm>
                    <a:prstGeom prst="rect">
                      <a:avLst/>
                    </a:prstGeom>
                    <a:noFill/>
                    <a:ln>
                      <a:noFill/>
                    </a:ln>
                  </pic:spPr>
                </pic:pic>
              </a:graphicData>
            </a:graphic>
          </wp:inline>
        </w:drawing>
      </w:r>
    </w:p>
    <w:p>
      <w:pPr>
        <w:rPr>
          <w:rFonts w:hint="default" w:eastAsia="宋体"/>
          <w:color w:val="FF0000"/>
          <w:lang w:val="en-US" w:eastAsia="zh-CN"/>
        </w:rPr>
      </w:pPr>
      <w:r>
        <w:rPr>
          <w:rFonts w:hint="eastAsia" w:eastAsia="宋体"/>
          <w:color w:val="FF0000"/>
          <w:lang w:val="en-US" w:eastAsia="zh-CN"/>
        </w:rPr>
        <w:t xml:space="preserve">Actually there is ARP  spoofing, IP of attacker </w:t>
      </w:r>
      <w:r>
        <w:rPr>
          <w:rFonts w:hint="default" w:eastAsia="宋体"/>
          <w:color w:val="FF0000"/>
          <w:lang w:eastAsia="zh-CN"/>
        </w:rPr>
        <w:t>also .1</w:t>
      </w:r>
      <w:r>
        <w:rPr>
          <w:rFonts w:hint="eastAsia" w:eastAsia="宋体"/>
          <w:color w:val="FF0000"/>
          <w:lang w:val="en-US" w:eastAsia="zh-CN"/>
        </w:rPr>
        <w:t>, MAC is :f8; gateway IP is .1, MAC is :18</w:t>
      </w:r>
    </w:p>
    <w:p>
      <w:r>
        <w:rPr>
          <w:b/>
          <w:rtl w:val="0"/>
        </w:rPr>
        <w:t>Question 2.4:</w:t>
      </w:r>
      <w:r>
        <w:rPr>
          <w:rtl w:val="0"/>
        </w:rPr>
        <w:t xml:space="preserve"> The pcap shows that Alice is trying to visit </w:t>
      </w:r>
      <w:r>
        <w:fldChar w:fldCharType="begin"/>
      </w:r>
      <w:r>
        <w:instrText xml:space="preserve"> HYPERLINK "http://345678.neverssl.com" \h </w:instrText>
      </w:r>
      <w:r>
        <w:fldChar w:fldCharType="separate"/>
      </w:r>
      <w:r>
        <w:rPr>
          <w:color w:val="1155CC"/>
          <w:u w:val="single"/>
          <w:rtl w:val="0"/>
        </w:rPr>
        <w:t>http://345678.neverssl.com</w:t>
      </w:r>
      <w:r>
        <w:rPr>
          <w:color w:val="1155CC"/>
          <w:u w:val="single"/>
          <w:rtl w:val="0"/>
        </w:rPr>
        <w:fldChar w:fldCharType="end"/>
      </w:r>
      <w:r>
        <w:rPr>
          <w:rtl w:val="0"/>
        </w:rPr>
        <w:t xml:space="preserve">. </w:t>
      </w:r>
    </w:p>
    <w:p>
      <w:pPr>
        <w:numPr>
          <w:ilvl w:val="0"/>
          <w:numId w:val="12"/>
        </w:numPr>
        <w:ind w:left="720" w:hanging="360"/>
        <w:rPr>
          <w:u w:val="none"/>
        </w:rPr>
      </w:pPr>
      <w:r>
        <w:rPr>
          <w:rtl w:val="0"/>
        </w:rPr>
        <w:t xml:space="preserve">What else is going on in this network? </w:t>
      </w:r>
    </w:p>
    <w:p>
      <w:pPr>
        <w:numPr>
          <w:ilvl w:val="0"/>
          <w:numId w:val="12"/>
        </w:numPr>
        <w:ind w:left="720" w:hanging="360"/>
        <w:rPr>
          <w:u w:val="none"/>
        </w:rPr>
      </w:pPr>
      <w:r>
        <w:rPr>
          <w:rtl w:val="0"/>
        </w:rPr>
        <w:t>Include relevant Wireshark screenshots.</w:t>
      </w:r>
    </w:p>
    <w:p/>
    <w:p>
      <w:r>
        <w:rPr>
          <w:rtl w:val="0"/>
        </w:rPr>
        <w:t>[Your response goes here.]</w:t>
      </w:r>
    </w:p>
    <w:p>
      <w:pPr>
        <w:rPr>
          <w:rFonts w:hint="eastAsia" w:eastAsia="宋体"/>
          <w:lang w:val="en-US" w:eastAsia="zh-CN"/>
        </w:rPr>
      </w:pPr>
      <w:r>
        <w:rPr>
          <w:rFonts w:hint="eastAsia" w:eastAsia="宋体"/>
          <w:lang w:val="en-US" w:eastAsia="zh-CN"/>
        </w:rPr>
        <w:t>DHCP for Alice to obtain its ip address and other information about the LAN, ARP for Alice to obtain the MAC address of the gateway router, DNS for Alice to resolve the IP address of 345678.neverssl.com.</w:t>
      </w:r>
    </w:p>
    <w:p>
      <w:pPr>
        <w:rPr>
          <w:rFonts w:hint="default" w:eastAsia="宋体"/>
          <w:lang w:val="en-US" w:eastAsia="zh-CN"/>
        </w:rPr>
      </w:pPr>
      <w:r>
        <w:drawing>
          <wp:inline distT="0" distB="0" distL="114300" distR="114300">
            <wp:extent cx="5937250" cy="1223010"/>
            <wp:effectExtent l="0" t="0" r="6350"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937250" cy="1223010"/>
                    </a:xfrm>
                    <a:prstGeom prst="rect">
                      <a:avLst/>
                    </a:prstGeom>
                    <a:noFill/>
                    <a:ln>
                      <a:noFill/>
                    </a:ln>
                  </pic:spPr>
                </pic:pic>
              </a:graphicData>
            </a:graphic>
          </wp:inline>
        </w:drawing>
      </w:r>
    </w:p>
    <w:p>
      <w:pPr>
        <w:pStyle w:val="2"/>
      </w:pPr>
      <w:bookmarkStart w:id="3" w:name="_s229dkfd1d2j" w:colFirst="0" w:colLast="0"/>
      <w:bookmarkEnd w:id="3"/>
      <w:r>
        <w:rPr>
          <w:rtl w:val="0"/>
        </w:rPr>
        <w:t xml:space="preserve">Task 3. Setting up SEED labs </w:t>
      </w:r>
    </w:p>
    <w:p/>
    <w:p>
      <w:r>
        <w:rPr>
          <w:rtl w:val="0"/>
        </w:rPr>
        <w:t>Overview: Set up the SEED Lab environment in preparation for Lab 2. This task is optional, will not be graded, but is highly recommended.</w:t>
      </w:r>
    </w:p>
    <w:p/>
    <w:p>
      <w:r>
        <w:rPr>
          <w:rtl w:val="0"/>
        </w:rPr>
        <w:t>Steps: Follow either Option A or Option B, but not both Options.</w:t>
      </w:r>
    </w:p>
    <w:p>
      <w:pPr>
        <w:numPr>
          <w:ilvl w:val="0"/>
          <w:numId w:val="13"/>
        </w:numPr>
        <w:ind w:left="720" w:hanging="360"/>
        <w:rPr>
          <w:u w:val="none"/>
        </w:rPr>
      </w:pPr>
      <w:r>
        <w:rPr>
          <w:rtl w:val="0"/>
        </w:rPr>
        <w:t xml:space="preserve">Option A: Creating SEED labs on DigitalOcean. </w:t>
      </w:r>
    </w:p>
    <w:p>
      <w:pPr>
        <w:numPr>
          <w:ilvl w:val="1"/>
          <w:numId w:val="13"/>
        </w:numPr>
        <w:ind w:left="1440" w:hanging="360"/>
        <w:rPr>
          <w:u w:val="none"/>
        </w:rPr>
      </w:pPr>
      <w:r>
        <w:rPr>
          <w:rtl w:val="0"/>
        </w:rPr>
        <w:t xml:space="preserve">Follow </w:t>
      </w:r>
      <w:r>
        <w:fldChar w:fldCharType="begin"/>
      </w:r>
      <w:r>
        <w:instrText xml:space="preserve"> HYPERLINK "https://github.com/seed-labs/seed-labs/blob/master/manuals/cloud/seedvm-cloud.md" \h </w:instrText>
      </w:r>
      <w:r>
        <w:fldChar w:fldCharType="separate"/>
      </w:r>
      <w:r>
        <w:rPr>
          <w:color w:val="1155CC"/>
          <w:u w:val="single"/>
          <w:rtl w:val="0"/>
        </w:rPr>
        <w:t>this guide</w:t>
      </w:r>
      <w:r>
        <w:rPr>
          <w:color w:val="1155CC"/>
          <w:u w:val="single"/>
          <w:rtl w:val="0"/>
        </w:rPr>
        <w:fldChar w:fldCharType="end"/>
      </w:r>
      <w:r>
        <w:rPr>
          <w:rtl w:val="0"/>
        </w:rPr>
        <w:t xml:space="preserve">. I strongly recommend using DigitalOcean as the cloud provider as the cost is predictable (i.e., $10/month). Follow Step 1, Step 2, and Step 3B of the guide; ignore Step 3A. </w:t>
      </w:r>
    </w:p>
    <w:p>
      <w:pPr>
        <w:numPr>
          <w:ilvl w:val="0"/>
          <w:numId w:val="13"/>
        </w:numPr>
        <w:ind w:left="720" w:hanging="360"/>
        <w:rPr>
          <w:u w:val="none"/>
        </w:rPr>
      </w:pPr>
      <w:r>
        <w:rPr>
          <w:rtl w:val="0"/>
        </w:rPr>
        <w:t>Option B: Creating SEED labs on VirtualBox.</w:t>
      </w:r>
    </w:p>
    <w:p>
      <w:pPr>
        <w:numPr>
          <w:ilvl w:val="1"/>
          <w:numId w:val="13"/>
        </w:numPr>
        <w:ind w:left="1440" w:hanging="360"/>
        <w:rPr>
          <w:u w:val="none"/>
        </w:rPr>
      </w:pPr>
      <w:r>
        <w:rPr>
          <w:rtl w:val="0"/>
        </w:rPr>
        <w:t xml:space="preserve">Follow </w:t>
      </w:r>
      <w:r>
        <w:fldChar w:fldCharType="begin"/>
      </w:r>
      <w:r>
        <w:instrText xml:space="preserve"> HYPERLINK "https://github.com/seed-labs/seed-labs/blob/master/manuals/vm/seedvm-manual.md" \h </w:instrText>
      </w:r>
      <w:r>
        <w:fldChar w:fldCharType="separate"/>
      </w:r>
      <w:r>
        <w:rPr>
          <w:color w:val="1155CC"/>
          <w:u w:val="single"/>
          <w:rtl w:val="0"/>
        </w:rPr>
        <w:t>this guide</w:t>
      </w:r>
      <w:r>
        <w:rPr>
          <w:color w:val="1155CC"/>
          <w:u w:val="single"/>
          <w:rtl w:val="0"/>
        </w:rPr>
        <w:fldChar w:fldCharType="end"/>
      </w:r>
      <w:r>
        <w:rPr>
          <w:rtl w:val="0"/>
        </w:rPr>
        <w:t xml:space="preserve"> only if your personal computer runs Linux, Windows 10, or the Intel macOS. If you run the latest macOS on the M1 chip, you have to choose Option A. </w:t>
      </w:r>
    </w:p>
    <w:p/>
    <w:p>
      <w:r>
        <w:rPr>
          <w:rtl w:val="0"/>
        </w:rPr>
        <w:t>My recommendation is to go for Option A. It is the easier way to set up the environment, and you’ll be able to get more help from me or the Course Assistant as we are both familiar with Option A. The total cost will not exceed $30 in total for this semester if you use DigitalOcean. Although Option B is cheaper, you need to make sure that the host machine (which runs VirtualBox) should have good performance.</w:t>
      </w:r>
    </w:p>
    <w:p/>
    <w:p>
      <w:r>
        <w:rPr>
          <w:rtl w:val="0"/>
        </w:rPr>
        <w:t xml:space="preserve">If you’re a new GitHub user, you may be qualified for free $100 DigitalOcean credits. See </w:t>
      </w:r>
      <w:r>
        <w:fldChar w:fldCharType="begin"/>
      </w:r>
      <w:r>
        <w:instrText xml:space="preserve"> HYPERLINK "https://www.digitalocean.com/github-students/" </w:instrText>
      </w:r>
      <w:r>
        <w:fldChar w:fldCharType="separate"/>
      </w:r>
      <w:r>
        <w:rPr>
          <w:rStyle w:val="12"/>
        </w:rPr>
        <w:t>this link</w:t>
      </w:r>
      <w:r>
        <w:fldChar w:fldCharType="end"/>
      </w:r>
      <w:r>
        <w:rPr>
          <w:rtl w:val="0"/>
        </w:rPr>
        <w:t>.</w:t>
      </w:r>
    </w:p>
    <w:p/>
    <w:p>
      <w:r>
        <w:rPr>
          <w:b/>
          <w:rtl w:val="0"/>
        </w:rPr>
        <w:t>Question 3.1</w:t>
      </w:r>
      <w:r>
        <w:rPr>
          <w:rtl w:val="0"/>
        </w:rPr>
        <w:t xml:space="preserve">: </w:t>
      </w:r>
    </w:p>
    <w:p>
      <w:pPr>
        <w:numPr>
          <w:ilvl w:val="0"/>
          <w:numId w:val="14"/>
        </w:numPr>
        <w:ind w:left="720" w:hanging="360"/>
        <w:rPr>
          <w:u w:val="none"/>
        </w:rPr>
      </w:pPr>
      <w:r>
        <w:rPr>
          <w:rtl w:val="0"/>
        </w:rPr>
        <w:t xml:space="preserve">Which option did you choose, Option A or B? </w:t>
      </w:r>
    </w:p>
    <w:p>
      <w:pPr>
        <w:numPr>
          <w:ilvl w:val="0"/>
          <w:numId w:val="14"/>
        </w:numPr>
        <w:ind w:left="720" w:hanging="360"/>
        <w:rPr>
          <w:u w:val="none"/>
        </w:rPr>
      </w:pPr>
      <w:r>
        <w:rPr>
          <w:rtl w:val="0"/>
        </w:rPr>
        <w:t>Why?</w:t>
      </w:r>
    </w:p>
    <w:p/>
    <w:p>
      <w:pPr>
        <w:rPr>
          <w:rtl w:val="0"/>
        </w:rPr>
      </w:pPr>
      <w:r>
        <w:rPr>
          <w:rtl w:val="0"/>
        </w:rPr>
        <w:t>[Your response goes here.]</w:t>
      </w:r>
    </w:p>
    <w:p>
      <w:pPr>
        <w:rPr>
          <w:rFonts w:hint="default" w:eastAsia="宋体"/>
          <w:rtl w:val="0"/>
          <w:lang w:val="en-US" w:eastAsia="zh-CN"/>
        </w:rPr>
      </w:pPr>
      <w:r>
        <w:rPr>
          <w:rFonts w:hint="eastAsia" w:eastAsia="宋体"/>
          <w:rtl w:val="0"/>
          <w:lang w:val="en-US" w:eastAsia="zh-CN"/>
        </w:rPr>
        <w:t>Option A, for it is recommended.</w:t>
      </w:r>
    </w:p>
    <w:p/>
    <w:p>
      <w:r>
        <w:rPr>
          <w:b/>
          <w:rtl w:val="0"/>
        </w:rPr>
        <w:t>Question 3.2</w:t>
      </w:r>
      <w:r>
        <w:rPr>
          <w:rtl w:val="0"/>
        </w:rPr>
        <w:t xml:space="preserve">: </w:t>
      </w:r>
    </w:p>
    <w:p>
      <w:pPr>
        <w:numPr>
          <w:ilvl w:val="0"/>
          <w:numId w:val="15"/>
        </w:numPr>
        <w:ind w:left="720" w:hanging="360"/>
        <w:rPr>
          <w:u w:val="none"/>
        </w:rPr>
      </w:pPr>
      <w:r>
        <w:rPr>
          <w:rtl w:val="0"/>
        </w:rPr>
        <w:t>Include a screenshot of your terminal when you run the following command:</w:t>
      </w:r>
      <w:r>
        <w:rPr>
          <w:rtl w:val="0"/>
        </w:rPr>
        <w:br w:type="textWrapping"/>
      </w:r>
      <w:r>
        <w:rPr>
          <w:rFonts w:ascii="Roboto Mono" w:hAnsi="Roboto Mono" w:eastAsia="Roboto Mono" w:cs="Roboto Mono"/>
          <w:shd w:val="clear" w:fill="D9D9D9"/>
          <w:rtl w:val="0"/>
        </w:rPr>
        <w:t>sudo su seed</w:t>
      </w:r>
    </w:p>
    <w:p>
      <w:pPr>
        <w:rPr>
          <w:rFonts w:ascii="Roboto Mono" w:hAnsi="Roboto Mono" w:eastAsia="Roboto Mono" w:cs="Roboto Mono"/>
          <w:shd w:val="clear" w:fill="D9D9D9"/>
        </w:rPr>
      </w:pPr>
    </w:p>
    <w:p>
      <w:pPr>
        <w:rPr>
          <w:rtl w:val="0"/>
        </w:rPr>
      </w:pPr>
      <w:r>
        <w:rPr>
          <w:rtl w:val="0"/>
        </w:rPr>
        <w:t>[Your response goes here.]</w:t>
      </w:r>
    </w:p>
    <w:p>
      <w:pPr>
        <w:rPr>
          <w:rtl w:val="0"/>
        </w:rPr>
      </w:pPr>
      <w:r>
        <w:drawing>
          <wp:inline distT="0" distB="0" distL="114300" distR="114300">
            <wp:extent cx="4198620" cy="480060"/>
            <wp:effectExtent l="0" t="0" r="7620" b="762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3"/>
                    <a:stretch>
                      <a:fillRect/>
                    </a:stretch>
                  </pic:blipFill>
                  <pic:spPr>
                    <a:xfrm>
                      <a:off x="0" y="0"/>
                      <a:ext cx="4198620" cy="480060"/>
                    </a:xfrm>
                    <a:prstGeom prst="rect">
                      <a:avLst/>
                    </a:prstGeom>
                    <a:noFill/>
                    <a:ln>
                      <a:noFill/>
                    </a:ln>
                  </pic:spPr>
                </pic:pic>
              </a:graphicData>
            </a:graphic>
          </wp:inline>
        </w:drawing>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C8879AEF"/>
    <w:multiLevelType w:val="multilevel"/>
    <w:tmpl w:val="C8879A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F4B5D9F5"/>
    <w:multiLevelType w:val="multilevel"/>
    <w:tmpl w:val="F4B5D9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7">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25B654F3"/>
    <w:multiLevelType w:val="multilevel"/>
    <w:tmpl w:val="25B654F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0">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6"/>
  </w:num>
  <w:num w:numId="2">
    <w:abstractNumId w:val="4"/>
  </w:num>
  <w:num w:numId="3">
    <w:abstractNumId w:val="12"/>
  </w:num>
  <w:num w:numId="4">
    <w:abstractNumId w:val="2"/>
  </w:num>
  <w:num w:numId="5">
    <w:abstractNumId w:val="1"/>
  </w:num>
  <w:num w:numId="6">
    <w:abstractNumId w:val="8"/>
  </w:num>
  <w:num w:numId="7">
    <w:abstractNumId w:val="9"/>
  </w:num>
  <w:num w:numId="8">
    <w:abstractNumId w:val="14"/>
  </w:num>
  <w:num w:numId="9">
    <w:abstractNumId w:val="7"/>
  </w:num>
  <w:num w:numId="10">
    <w:abstractNumId w:val="0"/>
  </w:num>
  <w:num w:numId="11">
    <w:abstractNumId w:val="10"/>
  </w:num>
  <w:num w:numId="12">
    <w:abstractNumId w:val="13"/>
  </w:num>
  <w:num w:numId="13">
    <w:abstractNumId w:val="3"/>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documentProtection w:enforcement="0"/>
  <w:defaultTabStop w:val="720"/>
  <w:footnotePr>
    <w:footnote w:id="0"/>
    <w:footnote w:id="1"/>
  </w:footnotePr>
  <w:endnotePr>
    <w:endnote w:id="0"/>
    <w:endnote w:id="1"/>
  </w:endnotePr>
  <w:compat>
    <w:useFELayout/>
    <w:compatSetting w:name="compatibilityMode" w:uri="http://schemas.microsoft.com/office/word" w:val="15"/>
  </w:compat>
  <w:rsids>
    <w:rsidRoot w:val="00000000"/>
    <w:rsid w:val="0183260D"/>
    <w:rsid w:val="036F65D6"/>
    <w:rsid w:val="05594E79"/>
    <w:rsid w:val="08FB7A0D"/>
    <w:rsid w:val="0A1A1678"/>
    <w:rsid w:val="0A8C346C"/>
    <w:rsid w:val="0E0C38AE"/>
    <w:rsid w:val="0E140788"/>
    <w:rsid w:val="0EBC37EF"/>
    <w:rsid w:val="0F5B665C"/>
    <w:rsid w:val="0FF64E4B"/>
    <w:rsid w:val="100D2AC1"/>
    <w:rsid w:val="128020F3"/>
    <w:rsid w:val="12D05906"/>
    <w:rsid w:val="13F04F37"/>
    <w:rsid w:val="165F6FF2"/>
    <w:rsid w:val="16641AD2"/>
    <w:rsid w:val="1F4339DA"/>
    <w:rsid w:val="239945F4"/>
    <w:rsid w:val="25512DDC"/>
    <w:rsid w:val="27986CF5"/>
    <w:rsid w:val="27A832D3"/>
    <w:rsid w:val="286E3AF9"/>
    <w:rsid w:val="2AB90A25"/>
    <w:rsid w:val="2AC343F9"/>
    <w:rsid w:val="2B9D21F7"/>
    <w:rsid w:val="2C7C7C9A"/>
    <w:rsid w:val="2EC24488"/>
    <w:rsid w:val="2EC65C9B"/>
    <w:rsid w:val="2ECA544A"/>
    <w:rsid w:val="2F9A1E66"/>
    <w:rsid w:val="31900397"/>
    <w:rsid w:val="32CF0BE6"/>
    <w:rsid w:val="338C7048"/>
    <w:rsid w:val="33C951C4"/>
    <w:rsid w:val="363E49C7"/>
    <w:rsid w:val="36716BAD"/>
    <w:rsid w:val="376138AE"/>
    <w:rsid w:val="37BD0F56"/>
    <w:rsid w:val="3AE24641"/>
    <w:rsid w:val="3D8F3F17"/>
    <w:rsid w:val="3F0210FE"/>
    <w:rsid w:val="3F997DAF"/>
    <w:rsid w:val="45EB7039"/>
    <w:rsid w:val="48F95A5B"/>
    <w:rsid w:val="4A65097C"/>
    <w:rsid w:val="4AC16B43"/>
    <w:rsid w:val="4BD15D06"/>
    <w:rsid w:val="4CFA25A5"/>
    <w:rsid w:val="4D79499F"/>
    <w:rsid w:val="4E2C358C"/>
    <w:rsid w:val="4E2D4E51"/>
    <w:rsid w:val="4F0A4F86"/>
    <w:rsid w:val="51095502"/>
    <w:rsid w:val="544F2627"/>
    <w:rsid w:val="57D42EFF"/>
    <w:rsid w:val="587B0075"/>
    <w:rsid w:val="5BDD7840"/>
    <w:rsid w:val="5DEB3C82"/>
    <w:rsid w:val="5E4337D7"/>
    <w:rsid w:val="5FB20FDB"/>
    <w:rsid w:val="67CD5D96"/>
    <w:rsid w:val="697103E8"/>
    <w:rsid w:val="6A745986"/>
    <w:rsid w:val="6F6F64F4"/>
    <w:rsid w:val="6FD34C0C"/>
    <w:rsid w:val="705739A0"/>
    <w:rsid w:val="71091BC8"/>
    <w:rsid w:val="71C748E5"/>
    <w:rsid w:val="76A47ADC"/>
    <w:rsid w:val="79F24F9C"/>
    <w:rsid w:val="7B710FAA"/>
    <w:rsid w:val="7C592B5D"/>
    <w:rsid w:val="7D43199B"/>
    <w:rsid w:val="7DD820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qFormat/>
    <w:uiPriority w:val="0"/>
    <w:pPr>
      <w:keepNext/>
      <w:keepLines/>
      <w:pageBreakBefore w:val="0"/>
      <w:spacing w:before="0" w:after="60"/>
    </w:pPr>
    <w:rPr>
      <w:sz w:val="52"/>
      <w:szCs w:val="52"/>
    </w:rPr>
  </w:style>
  <w:style w:type="character" w:styleId="12">
    <w:name w:val="Hyperlink"/>
    <w:basedOn w:val="11"/>
    <w:qFormat/>
    <w:uiPriority w:val="0"/>
    <w:rPr>
      <w:color w:val="0000FF"/>
      <w:u w:val="single"/>
    </w:rPr>
  </w:style>
  <w:style w:type="table" w:customStyle="1" w:styleId="13">
    <w:name w:val="Table Normal"/>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881</Words>
  <Characters>4315</Characters>
  <TotalTime>13</TotalTime>
  <ScaleCrop>false</ScaleCrop>
  <LinksUpToDate>false</LinksUpToDate>
  <CharactersWithSpaces>5114</CharactersWithSpaces>
  <Application>WPS Office_11.1.0.10938_F1E327BC-269C-435d-A152-05C5408002CA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2021-09-21T19:31:00Z</dcterms:created>
  <dc:creator>QiuGeGe</dc:creator>
  <cp:lastModifiedBy>哥哥</cp:lastModifiedBy>
  <dcterms:modified xsi:type="dcterms:W3CDTF">2021-10-02T00:09:32Z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323C5C8EA7124A3DAB225908E5E822BD</vt:lpwstr>
  </property>
</Properties>
</file>